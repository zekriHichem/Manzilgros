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07" w:rsidRPr="00632D6D" w:rsidRDefault="00452707" w:rsidP="00632D6D"/>
    <w:p w:rsidR="0013218F" w:rsidRDefault="004135AA">
      <w:pPr>
        <w:jc w:val="right"/>
      </w:pPr>
      <w:r>
        <w:rPr>
          <w:sz w:val="28"/>
        </w:rPr>
        <w:t>Date: du 14-11-2020 au 26-11-2020</w:t>
      </w:r>
    </w:p>
    <w:p w:rsidR="0013218F" w:rsidRDefault="004135AA">
      <w:pPr>
        <w:jc w:val="center"/>
      </w:pPr>
      <w:r>
        <w:t xml:space="preserve">Journal des </w:t>
      </w:r>
      <w:proofErr w:type="spellStart"/>
      <w:r>
        <w:t>vent</w:t>
      </w:r>
      <w:r w:rsidR="000009CF">
        <w:t>e</w:t>
      </w:r>
      <w:proofErr w:type="spellEnd"/>
      <w:r w:rsidR="00600C93">
        <w:t xml:space="preserve"> </w:t>
      </w:r>
      <w:bookmarkStart w:id="0" w:name="_GoBack"/>
      <w:bookmarkEnd w:id="0"/>
      <w:r>
        <w:t>s</w:t>
      </w:r>
    </w:p>
    <w:p w:rsidR="0013218F" w:rsidRDefault="004135AA">
      <w:proofErr w:type="gramStart"/>
      <w:r>
        <w:rPr>
          <w:sz w:val="28"/>
          <w:u w:val="single"/>
        </w:rPr>
        <w:t>STRUCTURE :</w:t>
      </w:r>
      <w:proofErr w:type="gramEnd"/>
      <w:r>
        <w:rPr>
          <w:sz w:val="28"/>
          <w:u w:val="single"/>
        </w:rPr>
        <w:t xml:space="preserve"> MANZIL by </w:t>
      </w:r>
      <w:proofErr w:type="spellStart"/>
      <w:r>
        <w:rPr>
          <w:sz w:val="28"/>
          <w:u w:val="single"/>
        </w:rPr>
        <w:t>Farimer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0"/>
        <w:gridCol w:w="1523"/>
        <w:gridCol w:w="2674"/>
        <w:gridCol w:w="992"/>
        <w:gridCol w:w="1134"/>
        <w:gridCol w:w="960"/>
      </w:tblGrid>
      <w:tr w:rsidR="0013218F" w:rsidTr="004135AA">
        <w:tc>
          <w:tcPr>
            <w:tcW w:w="1440" w:type="dxa"/>
          </w:tcPr>
          <w:p w:rsidR="0013218F" w:rsidRDefault="004135AA">
            <w:r>
              <w:rPr>
                <w:sz w:val="20"/>
              </w:rPr>
              <w:t>date</w:t>
            </w:r>
          </w:p>
        </w:tc>
        <w:tc>
          <w:tcPr>
            <w:tcW w:w="1523" w:type="dxa"/>
          </w:tcPr>
          <w:p w:rsidR="0013218F" w:rsidRDefault="004135AA">
            <w:proofErr w:type="spellStart"/>
            <w:r>
              <w:rPr>
                <w:sz w:val="20"/>
              </w:rPr>
              <w:t>Référance</w:t>
            </w:r>
            <w:proofErr w:type="spellEnd"/>
          </w:p>
        </w:tc>
        <w:tc>
          <w:tcPr>
            <w:tcW w:w="2674" w:type="dxa"/>
          </w:tcPr>
          <w:p w:rsidR="0013218F" w:rsidRDefault="004135AA">
            <w:proofErr w:type="spellStart"/>
            <w:r>
              <w:rPr>
                <w:sz w:val="20"/>
              </w:rPr>
              <w:t>Désignation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:rsidR="0013218F" w:rsidRDefault="004135AA">
            <w:proofErr w:type="spellStart"/>
            <w:r>
              <w:rPr>
                <w:sz w:val="20"/>
              </w:rPr>
              <w:t>Quantité</w:t>
            </w:r>
            <w:proofErr w:type="spellEnd"/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 xml:space="preserve">Prix </w:t>
            </w:r>
            <w:proofErr w:type="spellStart"/>
            <w:r>
              <w:rPr>
                <w:sz w:val="20"/>
              </w:rPr>
              <w:t>vente</w:t>
            </w:r>
            <w:proofErr w:type="spellEnd"/>
            <w:r>
              <w:rPr>
                <w:sz w:val="20"/>
              </w:rPr>
              <w:t xml:space="preserve"> TTC</w:t>
            </w:r>
          </w:p>
        </w:tc>
        <w:tc>
          <w:tcPr>
            <w:tcW w:w="960" w:type="dxa"/>
          </w:tcPr>
          <w:p w:rsidR="0013218F" w:rsidRDefault="004135AA">
            <w:r>
              <w:rPr>
                <w:sz w:val="20"/>
              </w:rPr>
              <w:t>total TTC</w:t>
            </w:r>
          </w:p>
        </w:tc>
      </w:tr>
      <w:tr w:rsidR="0013218F" w:rsidTr="004135AA">
        <w:tc>
          <w:tcPr>
            <w:tcW w:w="1440" w:type="dxa"/>
          </w:tcPr>
          <w:p w:rsidR="0013218F" w:rsidRDefault="004135AA" w:rsidP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523" w:type="dxa"/>
          </w:tcPr>
          <w:p w:rsidR="0013218F" w:rsidRDefault="004135AA">
            <w:r>
              <w:rPr>
                <w:sz w:val="20"/>
              </w:rPr>
              <w:t>188633</w:t>
            </w:r>
          </w:p>
        </w:tc>
        <w:tc>
          <w:tcPr>
            <w:tcW w:w="2674" w:type="dxa"/>
          </w:tcPr>
          <w:p w:rsidR="0013218F" w:rsidRDefault="004135AA">
            <w:r>
              <w:rPr>
                <w:sz w:val="20"/>
              </w:rPr>
              <w:t xml:space="preserve">NOVA COUTEAU  OFFICE 100MM. MOUTARDE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960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440" w:type="dxa"/>
          </w:tcPr>
          <w:p w:rsidR="0013218F" w:rsidRDefault="004135AA" w:rsidP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523" w:type="dxa"/>
          </w:tcPr>
          <w:p w:rsidR="0013218F" w:rsidRDefault="004135AA">
            <w:r>
              <w:rPr>
                <w:sz w:val="20"/>
              </w:rPr>
              <w:t>AVVIMA60X90</w:t>
            </w:r>
          </w:p>
        </w:tc>
        <w:tc>
          <w:tcPr>
            <w:tcW w:w="2674" w:type="dxa"/>
          </w:tcPr>
          <w:p w:rsidR="0013218F" w:rsidRDefault="004135AA">
            <w:r>
              <w:rPr>
                <w:sz w:val="20"/>
              </w:rPr>
              <w:t xml:space="preserve">AVALON 60*90 CM VINTAGE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2280.00</w:t>
            </w:r>
          </w:p>
        </w:tc>
        <w:tc>
          <w:tcPr>
            <w:tcW w:w="960" w:type="dxa"/>
          </w:tcPr>
          <w:p w:rsidR="0013218F" w:rsidRDefault="004135AA">
            <w:r>
              <w:rPr>
                <w:sz w:val="20"/>
              </w:rPr>
              <w:t>2280.00</w:t>
            </w:r>
          </w:p>
        </w:tc>
      </w:tr>
      <w:tr w:rsidR="0013218F" w:rsidTr="004135AA">
        <w:tc>
          <w:tcPr>
            <w:tcW w:w="1440" w:type="dxa"/>
          </w:tcPr>
          <w:p w:rsidR="0013218F" w:rsidRDefault="004135AA" w:rsidP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523" w:type="dxa"/>
          </w:tcPr>
          <w:p w:rsidR="0013218F" w:rsidRDefault="004135AA">
            <w:r>
              <w:rPr>
                <w:sz w:val="20"/>
              </w:rPr>
              <w:t>AVSIBL60X100</w:t>
            </w:r>
          </w:p>
        </w:tc>
        <w:tc>
          <w:tcPr>
            <w:tcW w:w="2674" w:type="dxa"/>
          </w:tcPr>
          <w:p w:rsidR="0013218F" w:rsidRDefault="004135AA">
            <w:r>
              <w:rPr>
                <w:sz w:val="20"/>
              </w:rPr>
              <w:t xml:space="preserve">ALFOMBRA AVALON 60*100 SIBORI BLUE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  <w:tc>
          <w:tcPr>
            <w:tcW w:w="960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</w:tr>
      <w:tr w:rsidR="0013218F" w:rsidTr="004135AA">
        <w:tc>
          <w:tcPr>
            <w:tcW w:w="1440" w:type="dxa"/>
          </w:tcPr>
          <w:p w:rsidR="0013218F" w:rsidRDefault="004135AA" w:rsidP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523" w:type="dxa"/>
          </w:tcPr>
          <w:p w:rsidR="0013218F" w:rsidRDefault="004135AA">
            <w:r>
              <w:rPr>
                <w:sz w:val="20"/>
              </w:rPr>
              <w:t>0009018</w:t>
            </w:r>
          </w:p>
        </w:tc>
        <w:tc>
          <w:tcPr>
            <w:tcW w:w="2674" w:type="dxa"/>
          </w:tcPr>
          <w:p w:rsidR="0013218F" w:rsidRDefault="004135AA">
            <w:r>
              <w:rPr>
                <w:sz w:val="20"/>
              </w:rPr>
              <w:t xml:space="preserve">SOTTOMOKA MOKA HOLDER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940.00</w:t>
            </w:r>
          </w:p>
        </w:tc>
        <w:tc>
          <w:tcPr>
            <w:tcW w:w="960" w:type="dxa"/>
          </w:tcPr>
          <w:p w:rsidR="0013218F" w:rsidRDefault="004135AA">
            <w:r>
              <w:rPr>
                <w:sz w:val="20"/>
              </w:rPr>
              <w:t>940.00</w:t>
            </w:r>
          </w:p>
        </w:tc>
      </w:tr>
      <w:tr w:rsidR="0013218F" w:rsidTr="004135AA">
        <w:tc>
          <w:tcPr>
            <w:tcW w:w="1440" w:type="dxa"/>
          </w:tcPr>
          <w:p w:rsidR="0013218F" w:rsidRDefault="004135AA" w:rsidP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523" w:type="dxa"/>
          </w:tcPr>
          <w:p w:rsidR="0013218F" w:rsidRDefault="004135AA">
            <w:r>
              <w:rPr>
                <w:sz w:val="20"/>
              </w:rPr>
              <w:t>0005042</w:t>
            </w:r>
          </w:p>
        </w:tc>
        <w:tc>
          <w:tcPr>
            <w:tcW w:w="2674" w:type="dxa"/>
          </w:tcPr>
          <w:p w:rsidR="0013218F" w:rsidRDefault="004135AA">
            <w:r>
              <w:rPr>
                <w:sz w:val="20"/>
              </w:rPr>
              <w:t xml:space="preserve">CAFETIERE RAINBOW 3 TASSE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  <w:tc>
          <w:tcPr>
            <w:tcW w:w="960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</w:tr>
      <w:tr w:rsidR="0013218F" w:rsidTr="004135AA">
        <w:tc>
          <w:tcPr>
            <w:tcW w:w="1440" w:type="dxa"/>
          </w:tcPr>
          <w:p w:rsidR="0013218F" w:rsidRDefault="004135AA" w:rsidP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523" w:type="dxa"/>
          </w:tcPr>
          <w:p w:rsidR="0013218F" w:rsidRDefault="004135AA">
            <w:r>
              <w:rPr>
                <w:sz w:val="20"/>
              </w:rPr>
              <w:t>111846</w:t>
            </w:r>
          </w:p>
        </w:tc>
        <w:tc>
          <w:tcPr>
            <w:tcW w:w="2674" w:type="dxa"/>
          </w:tcPr>
          <w:p w:rsidR="0013218F" w:rsidRDefault="004135AA">
            <w:r>
              <w:rPr>
                <w:sz w:val="20"/>
              </w:rPr>
              <w:t xml:space="preserve">NEWICON POUBELLE A PEDALE 20L BLANCHE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9760.00</w:t>
            </w:r>
          </w:p>
        </w:tc>
        <w:tc>
          <w:tcPr>
            <w:tcW w:w="960" w:type="dxa"/>
          </w:tcPr>
          <w:p w:rsidR="0013218F" w:rsidRDefault="004135AA">
            <w:r>
              <w:rPr>
                <w:sz w:val="20"/>
              </w:rPr>
              <w:t>9760.00</w:t>
            </w:r>
          </w:p>
        </w:tc>
      </w:tr>
    </w:tbl>
    <w:p w:rsidR="0013218F" w:rsidRDefault="0013218F"/>
    <w:p w:rsidR="004D0E78" w:rsidRDefault="004D0E78"/>
    <w:p w:rsidR="004D0E78" w:rsidRDefault="004D0E78"/>
    <w:p w:rsidR="004D0E78" w:rsidRDefault="004D0E78"/>
    <w:p w:rsidR="004D0E78" w:rsidRDefault="004D0E78"/>
    <w:p w:rsidR="0013218F" w:rsidRDefault="0013218F"/>
    <w:p w:rsidR="0013218F" w:rsidRDefault="0013218F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24"/>
        <w:gridCol w:w="2845"/>
        <w:gridCol w:w="992"/>
        <w:gridCol w:w="1134"/>
        <w:gridCol w:w="1093"/>
      </w:tblGrid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>date</w:t>
            </w:r>
          </w:p>
        </w:tc>
        <w:tc>
          <w:tcPr>
            <w:tcW w:w="1124" w:type="dxa"/>
          </w:tcPr>
          <w:p w:rsidR="0013218F" w:rsidRDefault="004135AA">
            <w:proofErr w:type="spellStart"/>
            <w:r>
              <w:rPr>
                <w:sz w:val="20"/>
              </w:rPr>
              <w:t>Référance</w:t>
            </w:r>
            <w:proofErr w:type="spellEnd"/>
          </w:p>
        </w:tc>
        <w:tc>
          <w:tcPr>
            <w:tcW w:w="2845" w:type="dxa"/>
          </w:tcPr>
          <w:p w:rsidR="0013218F" w:rsidRDefault="004135AA">
            <w:proofErr w:type="spellStart"/>
            <w:r>
              <w:rPr>
                <w:sz w:val="20"/>
              </w:rPr>
              <w:t>Désignation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:rsidR="0013218F" w:rsidRDefault="004135AA">
            <w:proofErr w:type="spellStart"/>
            <w:r>
              <w:rPr>
                <w:sz w:val="20"/>
              </w:rPr>
              <w:t>Quantité</w:t>
            </w:r>
            <w:proofErr w:type="spellEnd"/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 xml:space="preserve">Prix </w:t>
            </w:r>
            <w:proofErr w:type="spellStart"/>
            <w:r>
              <w:rPr>
                <w:sz w:val="20"/>
              </w:rPr>
              <w:t>vente</w:t>
            </w:r>
            <w:proofErr w:type="spellEnd"/>
            <w:r>
              <w:rPr>
                <w:sz w:val="20"/>
              </w:rPr>
              <w:t xml:space="preserve"> TTC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total TTC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414565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PORTE ROULEAU PAPIER TOILETTE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211027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VIDE POMME METALIQUE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108020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TASTY COLORS COUTEAU UNIVERSAL  VERT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210969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EPLUCHEUR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484360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BOITE A FENETRE METALIC MINT 1.4 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108044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TASTY COLORS COUTEAU A DECOUPER MINT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400407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ESSENTIAL LINE FOUET GRAND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126161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BOÎTE A PAIN AVEC COUVERCLE COULISSANT </w:t>
            </w:r>
            <w:proofErr w:type="spellStart"/>
            <w:r>
              <w:rPr>
                <w:sz w:val="20"/>
              </w:rPr>
              <w:t>patrice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211027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VIDE POMME METALIQUE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X30C6CT/10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TABLE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CTEL6LO/10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COUTEAU DE TABLE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CTEL6LO/10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COUTEAU DE TABLE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CTEL6LO/10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COUTEAU DE TABLE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CTEL6LO/10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COUTEAU DE TABLE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CTEL6LO/10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COUTEAU DE TABLE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X30C6CT/10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TABLE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CTEL6LO/10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COUTEAU DE TABLE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-7280.00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X30C6CT/10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TABLE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X30C6CT/10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TABLE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X90L6LO/10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CUILLERE A THE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X70C6CT/10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DESSERT 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X70C6CT/10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DESSERT 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X70C6CT/10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DESSERT 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X70C6CT/10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DESSERT 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X70C6CT/10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DESSERT 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X70C6CT/10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DESSERT 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PVIPD2670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26CM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PVIC11670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CASSEROLE 16CM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PVIC12070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CASSEROLE 20CM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9142-126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ISOLANTE CLICK DRINK 0.4L KIWI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IMPERIA IPASTA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LQ-QD0326C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13.25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LQ-QD0302-S3-B002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LQ-QD0958B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OEUF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LQ-Q2643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RAMEQUIN 3.5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46LOHA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HALS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 w:rsidP="004135AA">
            <w:r>
              <w:rPr>
                <w:sz w:val="20"/>
              </w:rPr>
              <w:t>2002.00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10291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SANS BOUCHON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75146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PRESSE - CITRON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P7345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ELANOR MUG 25CL POP FA6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P1844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SWIVEL SUCRIER 10CM + 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N1105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TIVOLI  BROC 1.6L+CV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P2019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ASS CALOTTE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SALADIER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P2016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BOL 75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P6531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AMSTERDAM HYPNOSIS FH 27CL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L7134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 LA BONNE HEURE TASSE 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BLUE SALADIER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P9988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CARINE LIGHT BLUE ASS CR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P9990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CARINE LIGHT BLUE ASS PLATE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Q0799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Q0800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Q0809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D7358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ASSIETTE DESSERT  19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P9657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PALM SPRING VERSEUSE POT 1L4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L3566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 LA BONNE HEURE MUG 25 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P4835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PALM SPRINGS POT 03 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N8018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SWIVEL BOL 10CM FA6/B6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N8107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LANCE BOL 10CM FA6/B6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P0355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ISAURE ASSIETTE PLATE 28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33040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SANS BOUCHON 0.5 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N4027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SUCRIER 12CL 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L3566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 LA BONNE HEURE MUG 25 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0.5L+PLANO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NEO GALAXY GOLD VERRE FH 31 K6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P7860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FOLIAGE SODO COFFEE POT 1L4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L7134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 LA BONNE HEURE TASSE 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N9115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ELYSEES ENS TASSE 20CL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P7345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ELANOR MUG 25CL POP FA6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N9065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RHODES VERRE FH 28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L9787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TROUBADOUR VERRE FB 27 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P0365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EGEE ASSIETTE PLATE 26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P1117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ARTY MARINE ASSIETTE CREUSE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M0066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FRIENDS TIME ASSIETTE A PIZZA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P3547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RECT 82CL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P0266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TAPE A L OEIL VERRE  FH 35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P3157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CONSERVE MOI  ALU ROSE MUG 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07784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QUADRATO BL SALADIER 24  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H3705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VERSATILE  COUPE A GLACE 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N0759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CORTINA VERRE FB  31CL  </w:t>
            </w:r>
            <w:r>
              <w:rPr>
                <w:sz w:val="20"/>
              </w:rPr>
              <w:lastRenderedPageBreak/>
              <w:t xml:space="preserve">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lastRenderedPageBreak/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N6030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ESSENCE ENS TASSE 22CL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P8099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RAINBOW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466A000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COCOTTE RECT 7L (4L6+2L4)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836B000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PL A CAKE 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AS30BL0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CAKE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AS30BL0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CAKE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466A000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COCOTTE RECT 7L (4L6+2L4)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26941020006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TATTOO VERRE HB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25566020006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NINPHEA VERRE FB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C10234MO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A PAIN 34 CM MONTALCINO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C10234MO-S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A PAIN 34 CM RED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C00326MO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26CM  ROUGE MONTALCINO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3060.00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1000000002348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CHOPE OPAL 25CL EMPILABLE RA6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1000000002348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CHOPE OPAL 25CL EMPILABLE RA6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FUCHSIA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AVALE120X170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120*170 ALEJANDRIA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7740.00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7740.00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AVHU120X170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120*170 HUSO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7740.00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7740.00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0001163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MOKA EXPRESS 6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0004981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RAINBOW 1 TASSE JAUNE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110122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RAPE COUPE EPAISSE MINT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03673-X59-00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RONDE L MARON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03671-X60-00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3L XS 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03671-X59-00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3L RONDE XS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PVIC11670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CASSEROLE 16CM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-2080.00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PVIC11870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CASSEROLE 18CM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PHPTV2870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HARD PAN SAUTEUSE 28CM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PVITV2470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SAUTEUSE 24CM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3640.00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3640.00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LQ-QD0302-S3-B002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LQ-QD0302-S3-B002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LQ-Q086-S28-H746CB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SERVICE A CAFE 28PCS ARGENT DORE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8580.00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LQ-Q2643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RAMEQUIN 3.5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46LOVE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VERMEER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2002.00000000000002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8432139143891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LEMPICKA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2163.00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46LODAED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DALI EDEN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1729.00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46LOFRBR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FRIEDRICH BROWN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1365.00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RECT LAGON 82CL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SPIRAL YELLOW POT 1L 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COLORFUL HEARTS POT 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N4349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VERSATILE COUPE A GLACE 12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P8099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RAINBOW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15026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EMPILABLE COUPELLE 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14193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EMPILABLE COUPELLE 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ISLANDE VERRE FH 15 (YD6/B8)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14193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EMPILABLE COUPELLE 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P4020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TRIANON RAMEQUIN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1L+PLANO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HAPPY BIRD POT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H3659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QUADRATO BL  ASSIETTE CREUSE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P3548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RECT 122CL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RONDE 42CL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P4020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TRIANON RAMEQUIN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RONDE 42CL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ASSIETTE DESSERT 19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TURQUOISE ASS PL 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TURQUOISE ASS PL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33040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SANS BOUCHON 0.5 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P4020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TRIANON RAMEQUIN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P4020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TRIANON RAMEQUIN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P5265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PLAT A TARTE 28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P0266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TAPE A L OEIL VERRE  FH 35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73327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VERRE A MESURE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P8098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GREEN+LID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D7410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SALADIER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J4651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FRIENDS TIME ASSIETTE A STEAK 30*26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P0718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ISAURE ASSIETTE CREUSE 23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P0863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BOL 75 CL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P0355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ISAURE ASSIETTE PLATE 28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466A000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COCOTTE RECT 7L (4L6+2L4)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814B000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PL A TARTE 30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412B000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OPTIMUM PL OV 40*28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459A000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COCOTTE OV 3L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180B000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BOL A MIXER 2L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C04616BMC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MARMITTE  16CM +CV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15417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BELMA INNOCOOK 5 LT COCOTTE COOKER NOIR/ROUGE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11570.00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11570.00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402906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TASTY COLOURS FOUET PETIT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00709-210-00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CORBEILLE A LINGE REC + 40L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03614-210-00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CORBEILLE 29 * 29 * H13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PVICR2550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A CREPE 25CM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5444-011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BOUTEILLE ISOLENTE 1L </w:t>
            </w:r>
            <w:r>
              <w:rPr>
                <w:sz w:val="20"/>
              </w:rPr>
              <w:lastRenderedPageBreak/>
              <w:t xml:space="preserve">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lastRenderedPageBreak/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6224-001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ISO 1.00L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LQ-QD0341B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ASSIETTE A SUSHI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 46LOMIBL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MILLET BLANCO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46VIPDU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JACQUARD VISCONTI DUNA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2505.00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75146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PRESSE - CITRON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L7354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DIAMOND VERRE  30 FB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P7347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VOLETE MUG 25CL POP FA6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10291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SANS BOUCHON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N6359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ARIZONA ENS TASSE 20CL -YD6/B12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P0355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ISAURE ASSIETTE PLATE 28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P1178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PLATE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P4590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RECT PINK 122CL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P0355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ISAURE ASSIETTE PLATE 28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P1178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PLATE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P0552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CAMOMILLIA ASSIETTE PLATE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Q0800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0.5L+PLANO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N1105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TIVOLI  BROC 1.6L+CV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N3941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FUNAMBULE CARAFE 1L + BOUCHON LIEGE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P8099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RAINBOW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P5265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PLAT A TARTE 28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P7659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GRANITY  SOUPIERE + CV 2L5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P7860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FOLIAGE SODO COFFEE POT 1L4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73115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BEURRIER VACHE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N8105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LANCE ENS TASSE 20CL FR6/B6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RONDE 42CL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RONDE 67CL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AS09BZ0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MINI PIZZA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813B000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PL TARTE 28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836B000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PL A CAKE 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409B000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OPTIMUM PL REC 39*25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400B000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OPTIMUM PL CAR 29*23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180B000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BOL A MIXER 2L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MG30BZ6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PL A PIZZA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AS26BS0/6144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CHARNIERE 26CM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1480.00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CS009-CS010-6S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ENS 6 TASSE/S TASSES 90CC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C00332MO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32CM ROUGE MONTALCINO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C10234BM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A PAIN 34 CM VALSELSA BROWN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100MM. MOUTARDE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15423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BELMA INNOCOOK 10 LT COCOTTE  NOIR/ROUGE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15210.00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0004991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RAINBOW 1 TASSE ORANGE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210983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COUPE PIZZA  PATISSERIE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03614-885-00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CORBEILLE 29 * 29 * H13 BL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03677-X60-00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KNITTING CORBEILLE BASKET 40L 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PHPPD2470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HARD PAN POELE 24CM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5442-002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BOUTEILLE ISOLANTE ELEG NOIR 0,5CL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46VIPCH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JACQUARD VISCONTI  CHERRY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2655.00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N8025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RYNGLIT BOL 10CM FA6/B6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P4583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CARRE ORANGE 76CL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RECT LAGON 122CL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75146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PRESSE - CITRON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33040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SANS BOUCHON 0.5 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N4027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SUCRIER 12CL 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N4466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PRUSSE ASS CR 22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P0997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EGEE ASSIETTE CREUSE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73327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VERRE A MESURE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HAPPY BIRD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SC26BF4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SLOWCOOK  POELE RONDE 26CM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6090.00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AS06BU0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6 MUFFINS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AS30BL0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CAKE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AS12BU0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MUFFIN *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25564020006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HAPPY ESPRESSO ENS 6 TASSES ET S/T A CAFE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7275-1-7280-6S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ENS 6 TASSE/S TASSES 90CC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1000000002430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MINERAL COLOR STUDIOBLUE ASS 320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2020-11-17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1000000002447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MINERALI COLOR STUDIO PURPLE ASS 230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FUCHSIA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0004972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RAINBOW 3 TASSE VERT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0001165/X4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MOKA EXPRESS 9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481741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BOITE BLANCHE COUVERCLE TRANSPARANT 1.4 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400407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ESSENTIAL LINE FOUET GRAND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106606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TASTY COLORS EPLUCHE LEGUME VIOLET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476181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BOITE POUR CAPSULE A CAFE ET THE avec CV 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03614-210-00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CORBEILLE 29 * 29 * H13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6234-002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ISOLANTE 1L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LQ-QD0958B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OEUF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LQ-Q086-S28-H747AC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SERVICE A CAFE 28PCS FIL DORE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8580.00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LQ-QD0326C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13.25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46LOVE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VERMEER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DP049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DIGITAL PRINTING DP049 140CM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2535.00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46LOPOC</w:t>
            </w:r>
            <w:r>
              <w:rPr>
                <w:sz w:val="20"/>
              </w:rPr>
              <w:lastRenderedPageBreak/>
              <w:t>E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lastRenderedPageBreak/>
              <w:t xml:space="preserve">FIBRATEX POLLOCK CENIZA </w:t>
            </w:r>
            <w:r>
              <w:rPr>
                <w:sz w:val="20"/>
              </w:rPr>
              <w:lastRenderedPageBreak/>
              <w:t xml:space="preserve">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lastRenderedPageBreak/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1638.00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P3549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RECT 197CL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P4583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CARRE ORANGE 76CL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Q0753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MARINO GREY VERRE FH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Q0800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Q0799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N3295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CARINE RAMEQUIN RD 11CM BL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5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1L+PLANO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0.75L+PLANO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0.5L+PLANO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73115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BEURRIER VACHE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CORTINA RAINBOW  VERRE FH  33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P8099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RAINBOW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SC5AC33/6141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SLOWCOOK ROUGE COCOTTE OV 33CM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14630.00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14630.00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813B000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PL TARTE 28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AS27BN0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TARTE 27CM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286PG00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COOK&amp;GO PL CAR* 21 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287PG00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COOK&amp;GO PL RND *15+CV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AS26BL0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CAKE 26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AS30BL0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CAKE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26372020006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MEDICI PORT EGATEAU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2020-11-18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AT010-AT011-6S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ENS 6 TASSE/S TASSES 90CC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FUCHSIA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 100MM VERT CRA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100MM. MOUTARDE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AVBAMAR120X1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120*170 BARROCO  MARINO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AVSIGR80X140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80*140CM SIBORI GREY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AVAL60X100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60*100 ALSTON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AVSIGR60X100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60*100 SIBORI GREY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AVSIGR80X140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80*140CM SIBORI GREY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AVCI150X230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150*230CM CITY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0004885/IN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KITTY 10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402906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TASTY COLOURS FOUET PETIT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113901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NEWICON POUBELLE A PEDALE 20L ALMOND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108587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BROSSE DE TOILETTE ET SUPPORT MATT BLACK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03614-885-00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CORBEILLE 29 * 29 * H13 BL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PHPC11870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HARD PAN CASSEROLE 18CM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PVICR2550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A CREPE 25CM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PVIPD2870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28CM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5442-001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BOUTEILLE ISOLANTE 0.5L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6224-001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ISO 1.00L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LQ-Q611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LQ-Q611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LQ-QC0525-C0205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ENS TASSE ET ST 100CC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  46LOSHNA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SHOKO NATURE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GOBELET FB 9 BLUE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73115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BEURRIER VACHE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P6299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CREMIER 21CL FA1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COLORFUL HEARTS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N3941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FUNAMBULE CARAFE 1L + BOUCHON LIEGE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N7061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SUCRIER 10CL+ 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P0997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EGEE ASSIETTE CREUSE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P0998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EGEE ASSIETTE DESSERT 20.5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33040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SANS BOUCHON 0.5 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10291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SANS BOUCHON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ISLANDE VERRE FH 15 (YD6/B8)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L7354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DIAMOND VERRE  30 FB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1000000002539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MARMITTE 20CM+CV VINCI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P3291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JUNGLE FEVER ASSIETTE PLATE 26.5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N3941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FUNAMBULE CARAFE 1L + BOUCHON LIEGE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L9787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TROUBADOUR VERRE FB 27 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ASSIETTE DESSERT 19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SPIRAL YELLOW POT 1L 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Q0398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POT CLUB SPIRAL YELLOW 3PCS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SPIRAL YELLOW POT 1L 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TURQUOISE ASS PL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COOKIES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73327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VERRE A MESURE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P8099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RAINBOW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L6854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BRASSEURS ET SAVEURS LAGER VERRE FH 47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SALADIER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NEO COLOR PENCIL FH 31CL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P2566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CONSERVE MOI ALU ROSE TASSE 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P3157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CONSERVE MOI  ALU ROSE MUG 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AS26BS0/6144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CHARNIERE 26CM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1480.00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AS22BY0/6146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SAVARIN 22CM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MG12BU6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MOULE A MUFFIN X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466A000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COCOTTE RECT 7L (4L6+2L4)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AS26BL0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CAKE 26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AS22BY0/6146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SAVARIN 22CM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26279020006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OASIS BROC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26374020006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SUNBEAM PORTE GATEAU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25595020006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LAURUS COUPE SUR PIED OVALE 216*340MM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26234020006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CHIC VERRE FB K6 43CL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51520020006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OPERA CARAFE CARREE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AT004-AT009-S6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ENS 6 TASSES </w:t>
            </w:r>
            <w:proofErr w:type="spellStart"/>
            <w:r>
              <w:rPr>
                <w:sz w:val="20"/>
              </w:rPr>
              <w:t>TASSES</w:t>
            </w:r>
            <w:proofErr w:type="spellEnd"/>
            <w:r>
              <w:rPr>
                <w:sz w:val="20"/>
              </w:rPr>
              <w:t xml:space="preserve"> 220CC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C06822MOC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FAITOUT 22CM+CV ROUGE MONTALCINO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C00332MO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32CM ROUGE MONTALCINO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2020-11-19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C06718MOC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TEGAME 18CM+CV ROUGE MONTALCINO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AVCI150X200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150*200 CITY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AVIZ150X200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150*200 IZMIR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AVWO120X170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120*170 WOOD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AVBAGR150X23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150*230CM BARROCO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400483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ESSENTIAL LINE  PRESSE PUREE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414565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PORTE ROULEAU PAPIER TOILETTE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115981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NEWICON POUBELLE A PEDALE 30L mineral </w:t>
            </w:r>
            <w:proofErr w:type="spellStart"/>
            <w:r>
              <w:rPr>
                <w:sz w:val="20"/>
              </w:rPr>
              <w:t>windsor</w:t>
            </w:r>
            <w:proofErr w:type="spellEnd"/>
            <w:r>
              <w:rPr>
                <w:sz w:val="20"/>
              </w:rPr>
              <w:t xml:space="preserve"> red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13660.00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363849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BOL MIXEUR AVEC BASE ANTI DERAPANTE  MATT STEEL 1.6L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611407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MOULIN A POIVRE/SEL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03674-X60-00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8L RECT S 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04760-X34-00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4.5L+LID DOT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K6793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NAYLA POT CLUB SET 3PCS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6224-001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ISO 1.00L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6224-002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ISO 1.00L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LQ-Q2848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ASSIETTE PRESENTATION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LQ-QD0192A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OV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LQ-Q2643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RAMEQUIN 3.5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46LOCAMU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CARAVAGGIO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1183.00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46LODUTO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DUPRE TONGA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1365.00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P0863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BOL 75 CL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P1178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PLATE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P1181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CREUSE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P1322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DESSERT 19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RECT LAGON 82CL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P5277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RECT SET 4PCS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73327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VERRE A MESURE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CARREE 76CL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N0769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STERLING VERRE FH 33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CARREE 76CL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14193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EMPILABLE COUPELLE 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H3705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VERSATILE  COUPE A GLACE 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10291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SANS BOUCHON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P1673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CONSERVE MOI MUG 25  ALU ARGENT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L7134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 LA BONNE HEURE TASSE 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L6854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BRASSEURS ET SAVEURS LAGER VERRE FH 47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15026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EMPILABLE COUPELLE 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GOBELET FB 9 BLUE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P7345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ELANOR MUG 25CL POP FA6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L7134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 LA BONNE HEURE TASSE 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LISBONNE VERRE  FB 30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P3548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RECT 122CL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N0769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STERLING VERRE FH 33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COOKIES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COOKIES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0.75L+PLANO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57972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ELEGANCE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COLORFUL HEARTS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HAPPY BIRD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HAPPY BIRD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404B000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VINTAGE BOL A MIXER 2.5L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AS06BU0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6 MUFFINS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AS09BZ0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MINI PIZZA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AS22BY0/6146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SAVARIN 22CM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26256020006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GINESTRA VERRE FB 41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26258020006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GINESTRA VAP  24CL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26980020006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SOUL VERRE FB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C10234MO-S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A PAIN 34 CM RED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2020-11-21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C10234MO-S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A PAIN 34 CM RED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AVSIGR80X140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80*140CM SIBORI GREY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AVBAGR150X20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150*200 BARROCO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AVBAMAR150X2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150*200 BARROCO MARINO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AVBAMAR120X1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120*170 BARROCO  MARINO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AVALE150X200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150*200 140CM ALEJANDRIA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AVALE120X170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120*170 ALEJANDRIA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7740.00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7740.00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0001164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MOKA EXPRESS 4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0001808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NEW MILK PITCHER 75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106484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TASTY COLORS FOUET JAUNE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211140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EPLUCHEUR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03615-885-00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CORBEILLE 39 * 29 * H17 BL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X90L6LO/10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CUILLERE A THE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X70C6CT/10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CITY FOURCHETTE A DESSERT 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LQ-QD0958B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OEUF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46VIPDU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JACQUARD VISCONTI DUNA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4008.00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46VIPMA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JACQUARD VISCONTI MARFIL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4248.00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46LOCAMU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CARAVAGGIO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L3566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 LA BONNE HEURE MUG 25 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75146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PRESSE - CITRON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TURQUOISE ASS PL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COLORFUL HEARTS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COLORFUL HEARTS POT 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COLORFUL HEARTS POT 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P7345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ELANOR MUG 25CL POP FA6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P8099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RAINBOW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N3056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QUADRO COUPE A GLACE RAINBOW K6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NEO COLOR PENCIL FH 31CL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P0863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BOL 75 CL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N8025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RYNGLIT BOL 10CM FA6/B6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Q3166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POT CLUB HAPPY BIRD SCE 3PCS +CV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N8902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FOLIAGE ESSENCE SERVICE 45PCS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12000.00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POT CLUB FOLIAGE 3PCS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N4349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VERSATILE COUPE A GLACE 12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N8020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RYNGLIT  TASSE 20CL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NEO GALAXY GOLD VERRE FH 31 K6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P0552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CAMOMILLIA ASSIETTE PLATE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AS06BU0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6 MUFFINS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SC28BH4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SLOWCOOK GRILLE RONDE 28CM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AS37BZ0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PIZZA REC 37*29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AS06BL0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 PL A MINI CAKE 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MG30BL6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MOULE A CAKE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MG33BV6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PLAQUE DE  CUISSON  33*25CM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MG30BZ6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PL A PIZZA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836B000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PL A CAKE 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180B000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BOL A MIXER 2L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AS09BZ0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MINI PIZZA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MG12BU6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MOULE A MUFFIN X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AS26BL0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CAKE 26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MG33BV6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PLAQUE DE  CUISSON  33*25CM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AS28WN0/6146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BROWNIE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180B000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BOL A MIXER 2L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181B000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BOL A MIXER 3L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25578020006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RIFLESSI BICOLEUR SET 6 PZ COPPETTE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3060.00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1000000002744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CUCHILLO CHULETERO. CAJA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2020-11-22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1000000002362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STACKABLE YOU AND ME MUG 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FUCHSIA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AVIZ150X200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150*200 IZMIR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AVBAGR80X140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80*140CM BARROCO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AVBAGR60X90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60*90 BARROCO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AVPO60X100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60*100 POKE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15426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BELMA INNOCOOK 12 LT COCOTTE NOIR/ROUGE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210266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>PROFILE LINE SPATULE PETITE</w:t>
            </w:r>
            <w:r>
              <w:rPr>
                <w:sz w:val="20"/>
              </w:rPr>
              <w:br/>
              <w:t xml:space="preserve"> INOX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230745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FOUET PETIT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479045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PEDAL BIN RETRO POUBELLE 12L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166969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PASSOIRE ROND 75MM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182624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PASSOIRE ROND 125MM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210143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FOURCHETTE A VIANDE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211140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EPLUCHEUR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00745-885-00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MY STYLE RECT CORBEILLE 47L BLANCHE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03615-308-00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CORBEILLE 39 * 29 * H17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03615-885-00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CORBEILLE 39 * 29 * H17 BL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03615-</w:t>
            </w:r>
            <w:r>
              <w:rPr>
                <w:sz w:val="20"/>
              </w:rPr>
              <w:lastRenderedPageBreak/>
              <w:t>210-00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lastRenderedPageBreak/>
              <w:t xml:space="preserve">STYLE CORBEILLE 39 * 29 * </w:t>
            </w:r>
            <w:r>
              <w:rPr>
                <w:sz w:val="20"/>
              </w:rPr>
              <w:lastRenderedPageBreak/>
              <w:t xml:space="preserve">H17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lastRenderedPageBreak/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X70L6LO/10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FOURCHETTE A DESSERT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X80L6LO/10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LOIRA CUILLERE A DESSERT SET 6PCS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PHPPD2870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HARD PAN POELE 28CM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LQ-QD0958B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OEUF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LQ-QD0306A-S3-B018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LQ-Q610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LQ-QD0341B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ASSIETTE A SUSHI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LQ-QD0326C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13.25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LQ-QD0306A-S3-B018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LQ-QD0958A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OEUF 11.25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LQ-Q086-S28-H747AC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SERVICE A CAFE 28PCS FIL DORE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8580.00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LQ-QD0302-S3-B002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LQ-QD0192B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OV 14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LQ-Q610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LQ-QD0306A-S3-B018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LQ-QD0192B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OV 14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LQ-Q610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LQ-Q611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LQ-QD0341C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ASSIETTE A SUSHI 14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LQ-QD0326C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13.25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461100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MANTEL ANTIMANCHAS 1100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 46LOMIBL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MILLET BLANCO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1365.00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L1122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ARTY SOFT BLUE ASS PL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L1124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ARTY SOFT BLUE ASS CR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N3941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FUNAMBULE CARAFE 1L + BOUCHON LIEGE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Q3166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POT CLUB HAPPY BIRD SCE 3PCS +CV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57972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ELEGANCE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P7346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MAJORI MUG 25CL POP FA6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RECT LAGON 122CL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J4651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FRIENDS TIME ASSIETTE A STEAK 30*26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VIGNE VERRE FB 31 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CARREE 76CL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P3547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RECT 82CL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L6854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BRASSEURS ET SAVEURS LAGER VERRE FH 47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P0863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BOL 75 CL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P0786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ASS PLATE 27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ISLANDE VERRE FH 31 (YD6/B8)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H3552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STONEMANIA ASSIETTE DESSERT 20 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N9115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ELYSEES ENS TASSE 20CL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57972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ELEGANCE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NEO COLOR PENCIL FH 31CL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N4027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SUCRIER 12CL 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P5521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CARRE LAGON 76CL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N4027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SUCRIER 12CL 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P4835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PALM SPRINGS POT 03 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COOKIES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COOKIES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P3549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RECT 197CL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P4594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CARRE </w:t>
            </w:r>
            <w:r>
              <w:rPr>
                <w:sz w:val="20"/>
              </w:rPr>
              <w:lastRenderedPageBreak/>
              <w:t xml:space="preserve">PINK 122CL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lastRenderedPageBreak/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P4584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CARRE ORANGE 122CL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P3547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RECT 82CL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H3554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STONEMANIA M-USAGE 16.5 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H3552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STONEMANIA ASSIETTE DESSERT 20 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AS04SX0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 SET 4 TARTELETTE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288PG00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COOK&amp;GO PL RND *19 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AS37BZ0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PIZZA REC 37*29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180B000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BOL A MIXER 2L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AS12BU0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MUFFIN *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26322020006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GIPSY VERRE FB COULEUR ORANGE K6 36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26374020006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SUNBEAM PORTE GATEAU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25605020006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OPERA  VAP 23 CL K6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73277020006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AUREA SCE A EAU 7PCS VAP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SAQ006-1023</w:t>
            </w:r>
          </w:p>
        </w:tc>
        <w:tc>
          <w:tcPr>
            <w:tcW w:w="2845" w:type="dxa"/>
          </w:tcPr>
          <w:p w:rsidR="0013218F" w:rsidRDefault="004135AA">
            <w:proofErr w:type="spellStart"/>
            <w:r>
              <w:rPr>
                <w:sz w:val="20"/>
              </w:rPr>
              <w:t>Saquet</w:t>
            </w:r>
            <w:proofErr w:type="spellEnd"/>
            <w:r>
              <w:rPr>
                <w:sz w:val="20"/>
              </w:rPr>
              <w:t xml:space="preserve"> LN Rd6 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C06720MOC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TEGAME 20CM+CV ROUGE MONTALCINO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C00332BM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TAJINE 32CM MARRON VALDELSA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4940.00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4940.00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1000000002430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MINERAL COLOR STUDIOBLUE ASS 320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2020-11-23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1000000002447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MINERALI COLOR STUDIO PURPLE ASS 230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 100MM VERT CRA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188613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100MM BLEU CRA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FUCHSIA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100600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LATINA COUTEAU A DECOUPER 130MM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100MM. MOUTARDE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 100MM VERT CRA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FUCHSIA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100MM. MOUTARDE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AVBAMA80X140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80*140CM BARROCO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15422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BELMA INNOCOOK 10 LT COCOTTE NOIR/MARRON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15210.00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0007312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NEW BRIKKA 2020 2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0005042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RAINBOW 3 TASSE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0005410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KREMINA 3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0004421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POT DE LAIT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0004962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RAINBOW 3 TASSE 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113987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NEWICON POUBELLE A PEDALE 20L brilliant steel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10790.00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10790.00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166969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PASSOIRE ROND 75MM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182686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PASSOIRE ROND 200MM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204166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BOITE TEE COF SUG  ENS 3PCS  1.4L  BRILIANT STEEL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210969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PROFILE LINE EPLUCHEUR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261008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UNIVERSAL RAPE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106606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TASTY COLORS EPLUCHE LEGUME VIOLET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118364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TABLE DE REPASSAGE 124 X 38CM (B) TROPICAL LEAVES ( repose </w:t>
            </w:r>
            <w:proofErr w:type="spellStart"/>
            <w:r>
              <w:rPr>
                <w:sz w:val="20"/>
              </w:rPr>
              <w:t>fer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solide</w:t>
            </w:r>
            <w:proofErr w:type="spellEnd"/>
            <w:r>
              <w:rPr>
                <w:sz w:val="20"/>
              </w:rPr>
              <w:t xml:space="preserve">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151224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BOITES A FENETRE BLANC  1.4L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PKP-8401-2CN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KUITO COUTEAU DE TABLE SET 2PCS  18/10 2MM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PKP-8403-3CN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KUITO FOURCHETTE TABLE SET 3PCS  18/10 2MM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PKP-8405-3CN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KUITO CUILLERE A DESSERT SET 3PCS 18/10 2MM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PKP-8409-6CN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KUITO  CUILLERE A THE SET 6PCS 18/10  2MM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PKP-8410-6CN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KUITO CUILLERE A CAFE  SET 6PCS 18/10 2MM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01704-210-00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STYLE ROLLER BOX 42L BRUN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PVIPD2670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26CM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PVIPD2870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28CM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PVITV2870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SAUTEUSE 28CM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PVIC11670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CASSEROLE 16CM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PVIC11870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CASSEROLE 18CM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PVIC12070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CASSEROLE 20CM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PVIBS2850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A GRILLE 28X28CM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3120.00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3120.00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PVICR2550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A CREPE 25CM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FTWPB2651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THE WALL POELE 26CM ROSE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PHPPD2470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HARD PAN POELE 24CM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5442-002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BOUTEILLE ISOLANTE ELEG NOIR 0,5CL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5444-001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BOUTEILLE ISOLENTE 1L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5564-001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ISOLANTE 1L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LQ-QD0302-S3-B002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LQ-QD0302-S3-B002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46LOVE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VERMEER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1456.00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46TVERO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TEJIDO VERONES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1716.00000000000002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 46LOMIBL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MILLET BLANCO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46LOHA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HALS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2002.00000000000002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46LOMAPGR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MATISSE GRANATE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1911.00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 46LOMIBL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MILLET BLANCO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1911.00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FLORERO BROC 1.4L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10291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SANS BOUCHON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L8323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CALICOT GRANIT ASSIETTE PLATE 28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5400.00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L8442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ECLISSE ASS DESSERT 22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N4027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SUCRIER 12CL 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N3056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QUADRO COUPE A GLACE RAINBOW K6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NEO COLOR PENCIL FH 31CL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N4463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CALICOT GRANIT SALADIER 29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P4020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TRIANON RAMEQUIN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Q0408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SPIRAL BLUE POT 1L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P3292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JUNGLE FEVER ASSIETTE DESSERT 19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1000000002492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VERRE FB 9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Q0799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P1178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PLATE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P1181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CREUSE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P1322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DESSERT 19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1920.00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N6030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ESSENCE ENS TASSE 22CL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N0756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OCTIME VERRE  FB 30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P1178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BERGAMOTE ASSIETTE PLATE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LISBONNE VERRE  FB 30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P0863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BOL 75 CL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P0787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NOIR ASS CR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P0786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ASS PLATE 27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RONDE 42CL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HAPPY BIRD POT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P4587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RONDE ORANGE 92CL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N3685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EVERYDAY SEGOYA SCE A TABLE 26 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L7134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 LA BONNE HEURE TASSE 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L7077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ALIZEE GRANIT SALADIER 29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N8107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LANCE BOL 10CM FA6/B6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P5521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CARRE LAGON 76CL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CARRE LAGON 122CL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ASSIETTE DESSERT 19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SALADIER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P9996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CARINE LIGHT TURQUOISE ASS CR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ISLANDE VERRE FH 31 (YD6/B8)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P2016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BOL 75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TURQUOISE ASS PL 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P2016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BOL 75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P3293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JUNGLE FEVER ASSIETTE CREUSE 22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1L+PLANO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IRISES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AS30BL0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CAKE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AS26BA0/6146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MANQUE  26CM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406B000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OPTIMUM PL REC 28*17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406B000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OPTIMUM PL REC 28*17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AS6BUL0/6146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GATEAU MONTE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836B000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PL A CAKE 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23780020006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LAURUS VAP 21 CL K6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51556020006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CHIC CARAFE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73291020006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FUSION SET 6 TASSES A CAFE COULEURS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4750.00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25606020006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OPERA VERRE A PIED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26244020006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TATTOO VERRE FB K6 31CL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26320020006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GIPSY VAP K6 29.8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3510.00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C04620BMC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MARMITTE  20CM +CV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C06822BMC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FAITOUT 22CM +CV BROWN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3190.00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C06818BMC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FAITOUT 18CM +CV BROWN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C06722BMC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TEGAME 22CM +CV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1000000002348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CHOPE OPAL 25CL EMPILABLE RA6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1920.00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25321020006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CRYSTAL WISHES PORTE BOUGIE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2020-11-24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1000000002430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MINERAL COLOR STUDIOBLUE ASS 320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FUCHSIA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AVAL60X90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60*90 ALSTON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0004421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POT DE LAIT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0007312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NEW BRIKKA 2020 2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0007302/MR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MINI EXPRESS BOX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0003160/NW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PREZIOSA 350ML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400643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ESSENTIAL LINE OUVRE BOITE EN METAL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2220.00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2220.00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114281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NEWICON POUBELLE A PEDALE 30L ALMOND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11700.00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11700.00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03670-X59-00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19L RECT L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03673-X59-00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RONDE L MARON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03671-X60-00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3L XS 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PVICR2550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POELE A CREPE 25CM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580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SPARABIOSCOTTI PISTOLET A GATEAU IMPERIA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4940.00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4940.00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IMPERIA IPASTA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LQ-Q611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LQ-QD0326C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PLAT DE PRESENTATION RECT 13.25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LQ-QD0302-S3-B002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SET DE 3 COUPELLES AVEC PLAT EN BAMBOU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46LOMUR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FIBRATEX MUKAMI 140 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1080.00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2700.00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46ROPAR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JAQUARD ROKA ARENA 140CM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P4835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PALM SPRINGS POT 03 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D6907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ASSIETTE CALOTTE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5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N3941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FUNAMBULE CARAFE 1L + BOUCHON LIEGE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P5275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RECT  SET  3PCS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N4349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VERSATILE COUPE A GLACE 12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L1123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ARTY SOFT BLUE ASS DT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P3292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JUNGLE FEVER ASSIETTE DESSERT 19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-1740.00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P7869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SCE ENFANTS VITAMIN POWER 5PCS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Q0758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MARINO GREY VERSEUSE 1L4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P4589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RECT  PINK 82CL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CARINE LIGHT TURQUOISE ASS PL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1900.00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CORTINA VERRE  FH  33 CL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73115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BEURRIER VACHE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Q3166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POT CLUB HAPPY BIRD SCE 3PCS +CV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P8099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RAINBOW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D7410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SALADIER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P0786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ASS PLATE 27 NOIR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P0365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EGEE ASSIETTE PLATE 26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P0997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EGEE ASSIETTE CREUSE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2040.00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33040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SANS BOUCHON 0.5 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10291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SANS BOUCHON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Q3166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POT CLUB HAPPY BIRD SCE 3PCS +CV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5340.00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N4349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VERSATILE COUPE A GLACE 12 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P5275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RECT  SET  3PCS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1670.00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BLUE BOL 75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15026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EMPILABLE COUPELLE 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LISBONNE VERRE  FB 30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N8018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SWIVEL BOL 10CM FA6/B6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Q0759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AMELIA VERSEUSE 1L4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57972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CARAFE 1L ELEGANCE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HOMECOOKING POT 0.75L+PLANO GREY LID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283PG00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COOK&amp;GO PL REC 30*22CM+CV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</w:t>
            </w:r>
            <w:r>
              <w:rPr>
                <w:sz w:val="20"/>
              </w:rPr>
              <w:lastRenderedPageBreak/>
              <w:t>02744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lastRenderedPageBreak/>
              <w:t xml:space="preserve">CUCHILLO CHULETERO. CAJA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PCP-1000-12B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FILETE SET BARBECUE 12PCS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J1126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FLASHY BREAKFAST BOL 50 MOKA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6626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FLEUR SALADIER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2020-11-25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6626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FLEUR SALADIER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 100MM VERT CRA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188613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100MM BLEU CRA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100MM FUCHSIA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188633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 OFFICE 100MM. MOUTARDE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188422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NOVA COUTEAU OFFICE 80MM 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102700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LATINA COUTEAU A BEURRE 90MM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AVBAGR150X20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150*200 BARROCO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8000.00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AVWO60X100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60*100 WOOD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AVHU120X170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ALFOMBRA AVALON 120*170 HUSO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7740.00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7740.00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0003418EXPMR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MUKKA EXPRESS 2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9600.00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0007302/MR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MINI EXPRESS BOX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0003160/NW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PREZIOSA 350ML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0002152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DAMA 3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0004883/IN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KITTY 6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0002153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CAFETIERE DAMA 6 TASSE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132803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BOITE A FENETRE 1.4L  BRILIANT STEEL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1800.00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191404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HOUSSE DE REPASSAGE B 124*38CM 2mm foam </w:t>
            </w:r>
            <w:proofErr w:type="spellStart"/>
            <w:r>
              <w:rPr>
                <w:sz w:val="20"/>
              </w:rPr>
              <w:t>colourful</w:t>
            </w:r>
            <w:proofErr w:type="spellEnd"/>
            <w:r>
              <w:rPr>
                <w:sz w:val="20"/>
              </w:rPr>
              <w:t xml:space="preserve"> mixed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1690.00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1690.00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PKP-8409-6CN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KUITO  CUILLERE A THE SET 6PCS 18/10  2MM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03673-X59-00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RONDE L MARON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03677-X59-00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BASKET 40 L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03670-X59-00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19L RECT L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03671-X59-00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3L RONDE XS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03677-X59-00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BASKET 40 L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03670-X59-00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19L RECT L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03671-X59-00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3L RONDE XS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03670-X59-00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19L RECT L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03677-X66-00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BASKET VIOLET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03677-X59-00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KNIT CORBEILLE BASKET 40 L MARRON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K6786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WARAK POT SCE 3PCS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K6788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WARAK VERSEUSE 1L4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PVIPR3570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GRILL PLATE 35X25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3190.00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PVIWV2870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PIETRA VIVA N WOK 28CM+CV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4100.00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4100.00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6763167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PAPIER FILTRE 1X4/80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6763167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PAPIER FILTRE 1X4/80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5443-011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BOUTEILLE ISOLANTE 0.75L ROUGE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LQ-QC0411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LEQUN MUG 10 OZ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73115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BEURRIER VACHE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ISLANDE VERRE FH 15 (YD6/B8)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RECT LAGON 82CL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P5517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 N  BOX  RECT LAGON 122CL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GOBELET FB 9 BLUE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1000000002492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VERRE FB 9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1000000002508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VERRE FB 9 KAKI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1000000002515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CORAIL VERRE FB 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CORTINA VERRE  FH  33 CL YD6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D7360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ASSIETTE GRAND 27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P6709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KEEPN BOX JAUNE SET 3PCS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N6030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ESSENCE ENS TASSE 22CL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14193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EMPILABLE COUPELLE 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L1122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ARTY SOFT BLUE ASS PL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8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P0718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ISAURE ASSIETTE CREUSE 23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8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3040.00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FLORERO BROC 1.4L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P7659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GRANITY  SOUPIERE + CV 2L5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L9787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TROUBADOUR VERRE FB 27 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P5260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PL 32*20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P5265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SMART CUISINE PLAT A TARTE 28 BLANC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RONDE 67CL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P1004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ARTY BORDEAUX ASS DT 20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5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P1053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ARTY BORDEAU ASS PL 26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5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P2017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BLUE BOL 75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BLUE ASSIETTE PLATE 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P9996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CARINE LIGHT TURQUOISE ASS CR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L9787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TROUBADOUR VERRE FB 27  BLEU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P0718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ISAURE ASSIETTE CREUSE 23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N1323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NEO COLOR PENCIL FH 31CL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P0355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ISAURE ASSIETTE PLATE 28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P2016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BOL 75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4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1000.00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P6183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INFINITY POT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P6659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COOKIES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Q0498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COLORFUL HEARTS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3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Q0508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IRISES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Q0511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IRISES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Q0512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IRISES POT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GOBELET FB 9 BLUE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1000000002492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VERRE FB 9 GRIS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1000000002508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VERRE FB 9 KAKI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1000000002515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CARNAVAL CORAIL VERRE FB 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3480.00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N0597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SANCY MUG 16CL (RA6/B12)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P6709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KEEPN BOX JAUNE SET 3PCS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Q0799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1L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330.00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Q0800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0.75L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280.00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Q0809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HAYOA POT 0.5L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P1844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SWIVEL SUCRIER 10CM + CV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P2615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SALADIER 21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P9985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TURQUOISE ASS PL 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P2016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DIWALI LIGHT TURQUOISE BOL 75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P3293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JUNGLE FEVER ASSIETTE CREUSE 22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320.00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N3941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FUNAMBULE CARAFE 1L + BOUCHON LIEGE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P3548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RECT 122CL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620.00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620.00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P3554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PURE BOX ACTIVE RONDE 67CL A6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H3705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VERSATILE  COUPE A GLACE 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840.00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P7831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STACKABLE YES PLEASE MUG 25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750.00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750.00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1560.00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520.00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1000000002614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TEMP NEW MORN DIAMOND BLUE+LID PAR IECE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AS37BZ0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PIZZA REC 37*29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1110.00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AS24SR0/6146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CARRE PX 24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930.00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AS09BZ0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MINI PIZZA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MG33BV6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PLAQUE DE  CUISSON  33*25CM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910.00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AS32BZ0/6146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PIZZA 32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930.00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1860.00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MG12BU6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MOULE A MUFFIN X 12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1250.00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AS09BZ0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PL A MINI PIZZA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1360.00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MG30BZ6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PYREX MAGIC PL A PIZZA 30CM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890.00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AS22BY0/6146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ASIMETRIA MOULE A SAVARIN 22CM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1420.00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lastRenderedPageBreak/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L6898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CONRVE MOI GOBELET FB 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175.00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175.00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L6898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CONRVE MOI GOBELET FB 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-1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175.00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-175.00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L6898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CONRVE MOI GOBELET FB 30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175.00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2100.00</w:t>
            </w:r>
          </w:p>
        </w:tc>
      </w:tr>
      <w:tr w:rsidR="0013218F" w:rsidTr="004135AA">
        <w:tc>
          <w:tcPr>
            <w:tcW w:w="1668" w:type="dxa"/>
          </w:tcPr>
          <w:p w:rsidR="0013218F" w:rsidRDefault="004135AA">
            <w:r>
              <w:rPr>
                <w:sz w:val="20"/>
              </w:rPr>
              <w:t xml:space="preserve">2020-11-26 </w:t>
            </w:r>
          </w:p>
        </w:tc>
        <w:tc>
          <w:tcPr>
            <w:tcW w:w="1124" w:type="dxa"/>
          </w:tcPr>
          <w:p w:rsidR="0013218F" w:rsidRDefault="004135AA">
            <w:r>
              <w:rPr>
                <w:sz w:val="20"/>
              </w:rPr>
              <w:t>1000000002690</w:t>
            </w:r>
          </w:p>
        </w:tc>
        <w:tc>
          <w:tcPr>
            <w:tcW w:w="2845" w:type="dxa"/>
          </w:tcPr>
          <w:p w:rsidR="0013218F" w:rsidRDefault="004135AA">
            <w:r>
              <w:rPr>
                <w:sz w:val="20"/>
              </w:rPr>
              <w:t xml:space="preserve">VASE CYLINDRIQUE </w:t>
            </w:r>
          </w:p>
        </w:tc>
        <w:tc>
          <w:tcPr>
            <w:tcW w:w="992" w:type="dxa"/>
          </w:tcPr>
          <w:p w:rsidR="0013218F" w:rsidRDefault="004135AA">
            <w:r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13218F" w:rsidRDefault="004135AA">
            <w:r>
              <w:rPr>
                <w:sz w:val="20"/>
              </w:rPr>
              <w:t>950.00</w:t>
            </w:r>
          </w:p>
        </w:tc>
        <w:tc>
          <w:tcPr>
            <w:tcW w:w="1093" w:type="dxa"/>
          </w:tcPr>
          <w:p w:rsidR="0013218F" w:rsidRDefault="004135AA">
            <w:r>
              <w:rPr>
                <w:sz w:val="20"/>
              </w:rPr>
              <w:t>950.00</w:t>
            </w:r>
          </w:p>
        </w:tc>
      </w:tr>
    </w:tbl>
    <w:p w:rsidR="004D0E78" w:rsidRDefault="004D0E78" w:rsidP="004D0E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1842"/>
      </w:tblGrid>
      <w:tr w:rsidR="004D0E78" w:rsidRPr="004D0E78" w:rsidTr="004D0E78">
        <w:tc>
          <w:tcPr>
            <w:tcW w:w="2235" w:type="dxa"/>
          </w:tcPr>
          <w:p w:rsidR="004D0E78" w:rsidRPr="004D0E78" w:rsidRDefault="004D0E78" w:rsidP="004D0E78">
            <w:pPr>
              <w:rPr>
                <w:sz w:val="22"/>
              </w:rPr>
            </w:pPr>
            <w:r>
              <w:rPr>
                <w:sz w:val="22"/>
              </w:rPr>
              <w:t xml:space="preserve">Total </w:t>
            </w:r>
            <w:proofErr w:type="spellStart"/>
            <w:r>
              <w:rPr>
                <w:sz w:val="22"/>
              </w:rPr>
              <w:t>quantité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vendu</w:t>
            </w:r>
            <w:proofErr w:type="spellEnd"/>
          </w:p>
        </w:tc>
        <w:tc>
          <w:tcPr>
            <w:tcW w:w="1842" w:type="dxa"/>
          </w:tcPr>
          <w:p w:rsidR="004D0E78" w:rsidRPr="004D0E78" w:rsidRDefault="004D0E78" w:rsidP="004D0E78">
            <w:pPr>
              <w:rPr>
                <w:sz w:val="22"/>
              </w:rPr>
            </w:pPr>
            <w:r w:rsidRPr="00C57A6E">
              <w:rPr>
                <w:b/>
                <w:sz w:val="22"/>
              </w:rPr>
              <w:t>1339</w:t>
            </w:r>
            <w:r>
              <w:rPr>
                <w:sz w:val="22"/>
              </w:rPr>
              <w:t xml:space="preserve"> PEICES</w:t>
            </w:r>
          </w:p>
        </w:tc>
      </w:tr>
    </w:tbl>
    <w:p w:rsidR="004D0E78" w:rsidRDefault="004D0E78" w:rsidP="004D0E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1842"/>
      </w:tblGrid>
      <w:tr w:rsidR="004D0E78" w:rsidRPr="004D0E78" w:rsidTr="00C57A6E">
        <w:tc>
          <w:tcPr>
            <w:tcW w:w="2235" w:type="dxa"/>
          </w:tcPr>
          <w:p w:rsidR="004D0E78" w:rsidRPr="004D0E78" w:rsidRDefault="004D0E78" w:rsidP="004D0E78">
            <w:pPr>
              <w:rPr>
                <w:sz w:val="22"/>
              </w:rPr>
            </w:pPr>
            <w:proofErr w:type="spellStart"/>
            <w:r w:rsidRPr="004D0E78">
              <w:rPr>
                <w:sz w:val="22"/>
              </w:rPr>
              <w:t>Montant</w:t>
            </w:r>
            <w:proofErr w:type="spellEnd"/>
            <w:r w:rsidRPr="004D0E78">
              <w:rPr>
                <w:sz w:val="22"/>
              </w:rPr>
              <w:t xml:space="preserve"> </w:t>
            </w:r>
            <w:proofErr w:type="spellStart"/>
            <w:r w:rsidRPr="004D0E78">
              <w:rPr>
                <w:sz w:val="22"/>
              </w:rPr>
              <w:t>vente</w:t>
            </w:r>
            <w:proofErr w:type="spellEnd"/>
            <w:r w:rsidRPr="004D0E78">
              <w:rPr>
                <w:sz w:val="22"/>
              </w:rPr>
              <w:t xml:space="preserve"> HT:</w:t>
            </w:r>
          </w:p>
        </w:tc>
        <w:tc>
          <w:tcPr>
            <w:tcW w:w="1842" w:type="dxa"/>
          </w:tcPr>
          <w:p w:rsidR="004D0E78" w:rsidRPr="004D0E78" w:rsidRDefault="004D0E78" w:rsidP="004D0E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1 315 179,00</w:t>
            </w:r>
            <w:r w:rsidR="00C57A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</w:t>
            </w:r>
          </w:p>
        </w:tc>
      </w:tr>
      <w:tr w:rsidR="004D0E78" w:rsidRPr="004D0E78" w:rsidTr="00C57A6E">
        <w:tc>
          <w:tcPr>
            <w:tcW w:w="2235" w:type="dxa"/>
          </w:tcPr>
          <w:p w:rsidR="004D0E78" w:rsidRPr="004D0E78" w:rsidRDefault="004D0E78" w:rsidP="004D0E78">
            <w:pPr>
              <w:rPr>
                <w:sz w:val="22"/>
              </w:rPr>
            </w:pPr>
            <w:proofErr w:type="spellStart"/>
            <w:r w:rsidRPr="004D0E78">
              <w:rPr>
                <w:sz w:val="22"/>
              </w:rPr>
              <w:t>Montant</w:t>
            </w:r>
            <w:proofErr w:type="spellEnd"/>
            <w:r w:rsidRPr="004D0E78">
              <w:rPr>
                <w:sz w:val="22"/>
              </w:rPr>
              <w:t xml:space="preserve"> TVA </w:t>
            </w:r>
            <w:proofErr w:type="spellStart"/>
            <w:r w:rsidRPr="004D0E78">
              <w:rPr>
                <w:sz w:val="22"/>
              </w:rPr>
              <w:t>vente</w:t>
            </w:r>
            <w:proofErr w:type="spellEnd"/>
            <w:r w:rsidRPr="004D0E78">
              <w:rPr>
                <w:sz w:val="22"/>
              </w:rPr>
              <w:t xml:space="preserve"> :</w:t>
            </w:r>
          </w:p>
        </w:tc>
        <w:tc>
          <w:tcPr>
            <w:tcW w:w="1842" w:type="dxa"/>
          </w:tcPr>
          <w:p w:rsidR="004D0E78" w:rsidRPr="004D0E78" w:rsidRDefault="004D0E78" w:rsidP="004D0E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  <w:r w:rsidR="00C57A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%</w:t>
            </w:r>
          </w:p>
        </w:tc>
      </w:tr>
      <w:tr w:rsidR="004D0E78" w:rsidRPr="004D0E78" w:rsidTr="00C57A6E">
        <w:tc>
          <w:tcPr>
            <w:tcW w:w="2235" w:type="dxa"/>
          </w:tcPr>
          <w:p w:rsidR="004D0E78" w:rsidRPr="004D0E78" w:rsidRDefault="004D0E78" w:rsidP="004D0E78">
            <w:pPr>
              <w:rPr>
                <w:sz w:val="22"/>
              </w:rPr>
            </w:pPr>
            <w:proofErr w:type="spellStart"/>
            <w:r w:rsidRPr="004D0E78">
              <w:rPr>
                <w:sz w:val="22"/>
              </w:rPr>
              <w:t>Montant</w:t>
            </w:r>
            <w:proofErr w:type="spellEnd"/>
            <w:r w:rsidRPr="004D0E78">
              <w:rPr>
                <w:sz w:val="22"/>
              </w:rPr>
              <w:t xml:space="preserve"> </w:t>
            </w:r>
            <w:proofErr w:type="spellStart"/>
            <w:r w:rsidRPr="004D0E78">
              <w:rPr>
                <w:sz w:val="22"/>
              </w:rPr>
              <w:t>vente</w:t>
            </w:r>
            <w:proofErr w:type="spellEnd"/>
            <w:r w:rsidRPr="004D0E78">
              <w:rPr>
                <w:sz w:val="22"/>
              </w:rPr>
              <w:t xml:space="preserve">  TTC:</w:t>
            </w:r>
          </w:p>
        </w:tc>
        <w:tc>
          <w:tcPr>
            <w:tcW w:w="1842" w:type="dxa"/>
          </w:tcPr>
          <w:p w:rsidR="004D0E78" w:rsidRPr="004D0E78" w:rsidRDefault="004D0E78" w:rsidP="004D0E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1 315 179,00</w:t>
            </w:r>
            <w:r w:rsidR="00C57A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</w:t>
            </w:r>
          </w:p>
        </w:tc>
      </w:tr>
    </w:tbl>
    <w:p w:rsidR="004D0E78" w:rsidRDefault="004D0E78" w:rsidP="004D0E78"/>
    <w:tbl>
      <w:tblPr>
        <w:tblW w:w="0" w:type="auto"/>
        <w:tblLook w:val="04A0" w:firstRow="1" w:lastRow="0" w:firstColumn="1" w:lastColumn="0" w:noHBand="0" w:noVBand="1"/>
      </w:tblPr>
      <w:tblGrid>
        <w:gridCol w:w="4320"/>
      </w:tblGrid>
      <w:tr w:rsidR="004D0E78" w:rsidTr="00D97F6F">
        <w:tc>
          <w:tcPr>
            <w:tcW w:w="4320" w:type="dxa"/>
          </w:tcPr>
          <w:p w:rsidR="004D0E78" w:rsidRDefault="004D0E78" w:rsidP="00D97F6F">
            <w:r>
              <w:rPr>
                <w:sz w:val="28"/>
              </w:rPr>
              <w:t>Date: .............</w:t>
            </w:r>
          </w:p>
        </w:tc>
      </w:tr>
      <w:tr w:rsidR="004D0E78" w:rsidTr="00D97F6F">
        <w:tc>
          <w:tcPr>
            <w:tcW w:w="4320" w:type="dxa"/>
          </w:tcPr>
          <w:p w:rsidR="004D0E78" w:rsidRDefault="004D0E78" w:rsidP="00D97F6F">
            <w:r>
              <w:rPr>
                <w:sz w:val="28"/>
              </w:rPr>
              <w:t xml:space="preserve">Nom/Signature de </w:t>
            </w:r>
          </w:p>
        </w:tc>
      </w:tr>
    </w:tbl>
    <w:p w:rsidR="004135AA" w:rsidRDefault="004135AA"/>
    <w:sectPr w:rsidR="004135AA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57B" w:rsidRDefault="004B357B" w:rsidP="008F338A">
      <w:pPr>
        <w:spacing w:after="0" w:line="240" w:lineRule="auto"/>
      </w:pPr>
      <w:r>
        <w:separator/>
      </w:r>
    </w:p>
  </w:endnote>
  <w:endnote w:type="continuationSeparator" w:id="0">
    <w:p w:rsidR="004B357B" w:rsidRDefault="004B357B" w:rsidP="008F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5AA" w:rsidRDefault="004135AA" w:rsidP="004135AA">
    <w:pPr>
      <w:spacing w:before="36"/>
      <w:ind w:left="120"/>
      <w:rPr>
        <w:sz w:val="18"/>
        <w:szCs w:val="18"/>
      </w:rPr>
    </w:pPr>
    <w:r>
      <w:rPr>
        <w:b/>
        <w:color w:val="5A315E"/>
        <w:spacing w:val="-4"/>
        <w:w w:val="89"/>
        <w:sz w:val="18"/>
        <w:szCs w:val="18"/>
      </w:rPr>
      <w:t>S</w:t>
    </w:r>
    <w:r>
      <w:rPr>
        <w:b/>
        <w:color w:val="5A315E"/>
        <w:w w:val="89"/>
        <w:sz w:val="18"/>
        <w:szCs w:val="18"/>
      </w:rPr>
      <w:t>ARL</w:t>
    </w:r>
    <w:r>
      <w:rPr>
        <w:b/>
        <w:color w:val="5A315E"/>
        <w:spacing w:val="-1"/>
        <w:w w:val="89"/>
        <w:sz w:val="18"/>
        <w:szCs w:val="18"/>
      </w:rPr>
      <w:t xml:space="preserve"> </w:t>
    </w:r>
    <w:r>
      <w:rPr>
        <w:b/>
        <w:color w:val="5A315E"/>
        <w:w w:val="89"/>
        <w:sz w:val="18"/>
        <w:szCs w:val="18"/>
      </w:rPr>
      <w:t>MANZIL</w:t>
    </w:r>
    <w:r>
      <w:rPr>
        <w:b/>
        <w:color w:val="5A315E"/>
        <w:spacing w:val="-7"/>
        <w:w w:val="89"/>
        <w:sz w:val="18"/>
        <w:szCs w:val="18"/>
      </w:rPr>
      <w:t xml:space="preserve"> </w:t>
    </w:r>
    <w:r>
      <w:rPr>
        <w:b/>
        <w:color w:val="5A315E"/>
        <w:spacing w:val="-5"/>
        <w:w w:val="89"/>
        <w:sz w:val="18"/>
        <w:szCs w:val="18"/>
      </w:rPr>
      <w:t>B</w:t>
    </w:r>
    <w:r>
      <w:rPr>
        <w:b/>
        <w:color w:val="5A315E"/>
        <w:w w:val="89"/>
        <w:sz w:val="18"/>
        <w:szCs w:val="18"/>
      </w:rPr>
      <w:t>Y</w:t>
    </w:r>
    <w:r>
      <w:rPr>
        <w:b/>
        <w:color w:val="5A315E"/>
        <w:spacing w:val="8"/>
        <w:w w:val="89"/>
        <w:sz w:val="18"/>
        <w:szCs w:val="18"/>
      </w:rPr>
      <w:t xml:space="preserve"> </w:t>
    </w:r>
    <w:r>
      <w:rPr>
        <w:b/>
        <w:color w:val="5A315E"/>
        <w:spacing w:val="-10"/>
        <w:sz w:val="18"/>
        <w:szCs w:val="18"/>
      </w:rPr>
      <w:t>F</w:t>
    </w:r>
    <w:r>
      <w:rPr>
        <w:b/>
        <w:color w:val="5A315E"/>
        <w:sz w:val="18"/>
        <w:szCs w:val="18"/>
      </w:rPr>
      <w:t>ARIMER</w:t>
    </w:r>
  </w:p>
  <w:p w:rsidR="004135AA" w:rsidRDefault="004135AA" w:rsidP="004135AA">
    <w:pPr>
      <w:spacing w:line="200" w:lineRule="exact"/>
      <w:ind w:left="120"/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color w:val="5A315E"/>
        <w:sz w:val="18"/>
        <w:szCs w:val="18"/>
      </w:rPr>
      <w:t>08</w:t>
    </w:r>
    <w:r>
      <w:rPr>
        <w:rFonts w:ascii="Cambria" w:eastAsia="Cambria" w:hAnsi="Cambria" w:cs="Cambria"/>
        <w:color w:val="5A315E"/>
        <w:spacing w:val="7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pacing w:val="-3"/>
        <w:sz w:val="18"/>
        <w:szCs w:val="18"/>
      </w:rPr>
      <w:t>R</w:t>
    </w:r>
    <w:r>
      <w:rPr>
        <w:rFonts w:ascii="Cambria" w:eastAsia="Cambria" w:hAnsi="Cambria" w:cs="Cambria"/>
        <w:color w:val="5A315E"/>
        <w:sz w:val="18"/>
        <w:szCs w:val="18"/>
      </w:rPr>
      <w:t>ue</w:t>
    </w:r>
    <w:r>
      <w:rPr>
        <w:rFonts w:ascii="Cambria" w:eastAsia="Cambria" w:hAnsi="Cambria" w:cs="Cambria"/>
        <w:color w:val="5A315E"/>
        <w:spacing w:val="-4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5A315E"/>
        <w:sz w:val="18"/>
        <w:szCs w:val="18"/>
      </w:rPr>
      <w:t>Abdelkader</w:t>
    </w:r>
    <w:proofErr w:type="spellEnd"/>
    <w:r>
      <w:rPr>
        <w:rFonts w:ascii="Cambria" w:eastAsia="Cambria" w:hAnsi="Cambria" w:cs="Cambria"/>
        <w:color w:val="5A315E"/>
        <w:spacing w:val="-15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5A315E"/>
        <w:spacing w:val="-1"/>
        <w:sz w:val="18"/>
        <w:szCs w:val="18"/>
      </w:rPr>
      <w:t>A</w:t>
    </w:r>
    <w:r>
      <w:rPr>
        <w:rFonts w:ascii="Cambria" w:eastAsia="Cambria" w:hAnsi="Cambria" w:cs="Cambria"/>
        <w:color w:val="5A315E"/>
        <w:sz w:val="18"/>
        <w:szCs w:val="18"/>
      </w:rPr>
      <w:t>laoua</w:t>
    </w:r>
    <w:proofErr w:type="spellEnd"/>
    <w:r>
      <w:rPr>
        <w:rFonts w:ascii="Cambria" w:eastAsia="Cambria" w:hAnsi="Cambria" w:cs="Cambria"/>
        <w:color w:val="5A315E"/>
        <w:spacing w:val="-12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5A315E"/>
        <w:spacing w:val="-4"/>
        <w:sz w:val="18"/>
        <w:szCs w:val="18"/>
      </w:rPr>
      <w:t>P</w:t>
    </w:r>
    <w:r>
      <w:rPr>
        <w:rFonts w:ascii="Cambria" w:eastAsia="Cambria" w:hAnsi="Cambria" w:cs="Cambria"/>
        <w:color w:val="5A315E"/>
        <w:sz w:val="18"/>
        <w:szCs w:val="18"/>
      </w:rPr>
      <w:t>a</w:t>
    </w:r>
    <w:r>
      <w:rPr>
        <w:rFonts w:ascii="Cambria" w:eastAsia="Cambria" w:hAnsi="Cambria" w:cs="Cambria"/>
        <w:color w:val="5A315E"/>
        <w:spacing w:val="1"/>
        <w:sz w:val="18"/>
        <w:szCs w:val="18"/>
      </w:rPr>
      <w:t>r</w:t>
    </w:r>
    <w:r>
      <w:rPr>
        <w:rFonts w:ascii="Cambria" w:eastAsia="Cambria" w:hAnsi="Cambria" w:cs="Cambria"/>
        <w:color w:val="5A315E"/>
        <w:sz w:val="18"/>
        <w:szCs w:val="18"/>
      </w:rPr>
      <w:t>tie</w:t>
    </w:r>
    <w:proofErr w:type="spellEnd"/>
    <w:r>
      <w:rPr>
        <w:rFonts w:ascii="Cambria" w:eastAsia="Cambria" w:hAnsi="Cambria" w:cs="Cambria"/>
        <w:color w:val="5A315E"/>
        <w:spacing w:val="-16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43</w:t>
    </w:r>
    <w:r>
      <w:rPr>
        <w:rFonts w:ascii="Cambria" w:eastAsia="Cambria" w:hAnsi="Cambria" w:cs="Cambria"/>
        <w:color w:val="5A315E"/>
        <w:spacing w:val="-15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GR</w:t>
    </w:r>
    <w:r>
      <w:rPr>
        <w:rFonts w:ascii="Cambria" w:eastAsia="Cambria" w:hAnsi="Cambria" w:cs="Cambria"/>
        <w:color w:val="5A315E"/>
        <w:spacing w:val="21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N°</w:t>
    </w:r>
    <w:r>
      <w:rPr>
        <w:rFonts w:ascii="Cambria" w:eastAsia="Cambria" w:hAnsi="Cambria" w:cs="Cambria"/>
        <w:color w:val="5A315E"/>
        <w:spacing w:val="-1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pacing w:val="3"/>
        <w:w w:val="81"/>
        <w:sz w:val="18"/>
        <w:szCs w:val="18"/>
      </w:rPr>
      <w:t>7</w:t>
    </w:r>
    <w:r>
      <w:rPr>
        <w:rFonts w:ascii="Cambria" w:eastAsia="Cambria" w:hAnsi="Cambria" w:cs="Cambria"/>
        <w:color w:val="5A315E"/>
        <w:w w:val="51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3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5A315E"/>
        <w:spacing w:val="-8"/>
        <w:sz w:val="18"/>
        <w:szCs w:val="18"/>
      </w:rPr>
      <w:t>K</w:t>
    </w:r>
    <w:r>
      <w:rPr>
        <w:rFonts w:ascii="Cambria" w:eastAsia="Cambria" w:hAnsi="Cambria" w:cs="Cambria"/>
        <w:color w:val="5A315E"/>
        <w:sz w:val="18"/>
        <w:szCs w:val="18"/>
      </w:rPr>
      <w:t>ouba</w:t>
    </w:r>
    <w:proofErr w:type="spellEnd"/>
    <w:r>
      <w:rPr>
        <w:rFonts w:ascii="Cambria" w:eastAsia="Cambria" w:hAnsi="Cambria" w:cs="Cambria"/>
        <w:color w:val="5A315E"/>
        <w:spacing w:val="-13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pacing w:val="-1"/>
        <w:sz w:val="18"/>
        <w:szCs w:val="18"/>
      </w:rPr>
      <w:t>Al</w:t>
    </w:r>
    <w:r>
      <w:rPr>
        <w:rFonts w:ascii="Cambria" w:eastAsia="Cambria" w:hAnsi="Cambria" w:cs="Cambria"/>
        <w:color w:val="5A315E"/>
        <w:spacing w:val="-3"/>
        <w:sz w:val="18"/>
        <w:szCs w:val="18"/>
      </w:rPr>
      <w:t>g</w:t>
    </w:r>
    <w:r>
      <w:rPr>
        <w:rFonts w:ascii="Cambria" w:eastAsia="Cambria" w:hAnsi="Cambria" w:cs="Cambria"/>
        <w:color w:val="5A315E"/>
        <w:sz w:val="18"/>
        <w:szCs w:val="18"/>
      </w:rPr>
      <w:t>er</w:t>
    </w:r>
  </w:p>
  <w:p w:rsidR="004135AA" w:rsidRDefault="004135AA" w:rsidP="004135AA">
    <w:pPr>
      <w:spacing w:line="200" w:lineRule="exact"/>
      <w:ind w:left="120"/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color w:val="5A315E"/>
        <w:sz w:val="18"/>
        <w:szCs w:val="18"/>
      </w:rPr>
      <w:t xml:space="preserve">NIF </w:t>
    </w:r>
    <w:r>
      <w:rPr>
        <w:rFonts w:ascii="Cambria" w:eastAsia="Cambria" w:hAnsi="Cambria" w:cs="Cambria"/>
        <w:color w:val="5A315E"/>
        <w:w w:val="104"/>
        <w:sz w:val="18"/>
        <w:szCs w:val="18"/>
      </w:rPr>
      <w:t>002</w:t>
    </w:r>
    <w:r>
      <w:rPr>
        <w:rFonts w:ascii="Cambria" w:eastAsia="Cambria" w:hAnsi="Cambria" w:cs="Cambria"/>
        <w:color w:val="5A315E"/>
        <w:spacing w:val="-1"/>
        <w:w w:val="104"/>
        <w:sz w:val="18"/>
        <w:szCs w:val="18"/>
      </w:rPr>
      <w:t>0</w:t>
    </w:r>
    <w:r>
      <w:rPr>
        <w:rFonts w:ascii="Cambria" w:eastAsia="Cambria" w:hAnsi="Cambria" w:cs="Cambria"/>
        <w:color w:val="5A315E"/>
        <w:w w:val="71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71"/>
        <w:sz w:val="18"/>
        <w:szCs w:val="18"/>
      </w:rPr>
      <w:t>6</w:t>
    </w:r>
    <w:r>
      <w:rPr>
        <w:rFonts w:ascii="Cambria" w:eastAsia="Cambria" w:hAnsi="Cambria" w:cs="Cambria"/>
        <w:color w:val="5A315E"/>
        <w:w w:val="90"/>
        <w:sz w:val="18"/>
        <w:szCs w:val="18"/>
      </w:rPr>
      <w:t>10</w:t>
    </w:r>
    <w:r>
      <w:rPr>
        <w:rFonts w:ascii="Cambria" w:eastAsia="Cambria" w:hAnsi="Cambria" w:cs="Cambria"/>
        <w:color w:val="5A315E"/>
        <w:spacing w:val="-1"/>
        <w:w w:val="90"/>
        <w:sz w:val="18"/>
        <w:szCs w:val="18"/>
      </w:rPr>
      <w:t>0</w:t>
    </w:r>
    <w:r>
      <w:rPr>
        <w:rFonts w:ascii="Cambria" w:eastAsia="Cambria" w:hAnsi="Cambria" w:cs="Cambria"/>
        <w:color w:val="5A315E"/>
        <w:w w:val="59"/>
        <w:sz w:val="18"/>
        <w:szCs w:val="18"/>
      </w:rPr>
      <w:t>1111</w:t>
    </w:r>
    <w:r>
      <w:rPr>
        <w:rFonts w:ascii="Cambria" w:eastAsia="Cambria" w:hAnsi="Cambria" w:cs="Cambria"/>
        <w:color w:val="5A315E"/>
        <w:spacing w:val="-3"/>
        <w:w w:val="59"/>
        <w:sz w:val="18"/>
        <w:szCs w:val="18"/>
      </w:rPr>
      <w:t>6</w:t>
    </w:r>
    <w:r>
      <w:rPr>
        <w:rFonts w:ascii="Cambria" w:eastAsia="Cambria" w:hAnsi="Cambria" w:cs="Cambria"/>
        <w:color w:val="5A315E"/>
        <w:w w:val="87"/>
        <w:sz w:val="18"/>
        <w:szCs w:val="18"/>
      </w:rPr>
      <w:t>5</w:t>
    </w:r>
    <w:r>
      <w:rPr>
        <w:rFonts w:ascii="Cambria" w:eastAsia="Cambria" w:hAnsi="Cambria" w:cs="Cambria"/>
        <w:color w:val="5A315E"/>
        <w:spacing w:val="3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-</w:t>
    </w:r>
    <w:r>
      <w:rPr>
        <w:rFonts w:ascii="Cambria" w:eastAsia="Cambria" w:hAnsi="Cambria" w:cs="Cambria"/>
        <w:color w:val="5A315E"/>
        <w:spacing w:val="-5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NIS</w:t>
    </w:r>
    <w:r>
      <w:rPr>
        <w:rFonts w:ascii="Cambria" w:eastAsia="Cambria" w:hAnsi="Cambria" w:cs="Cambria"/>
        <w:color w:val="5A315E"/>
        <w:spacing w:val="3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w w:val="104"/>
        <w:sz w:val="18"/>
        <w:szCs w:val="18"/>
      </w:rPr>
      <w:t>002</w:t>
    </w:r>
    <w:r>
      <w:rPr>
        <w:rFonts w:ascii="Cambria" w:eastAsia="Cambria" w:hAnsi="Cambria" w:cs="Cambria"/>
        <w:color w:val="5A315E"/>
        <w:spacing w:val="-1"/>
        <w:w w:val="104"/>
        <w:sz w:val="18"/>
        <w:szCs w:val="18"/>
      </w:rPr>
      <w:t>0</w:t>
    </w:r>
    <w:r>
      <w:rPr>
        <w:rFonts w:ascii="Cambria" w:eastAsia="Cambria" w:hAnsi="Cambria" w:cs="Cambria"/>
        <w:color w:val="5A315E"/>
        <w:w w:val="71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71"/>
        <w:sz w:val="18"/>
        <w:szCs w:val="18"/>
      </w:rPr>
      <w:t>6</w:t>
    </w:r>
    <w:r>
      <w:rPr>
        <w:rFonts w:ascii="Cambria" w:eastAsia="Cambria" w:hAnsi="Cambria" w:cs="Cambria"/>
        <w:color w:val="5A315E"/>
        <w:w w:val="85"/>
        <w:sz w:val="18"/>
        <w:szCs w:val="18"/>
      </w:rPr>
      <w:t>18</w:t>
    </w:r>
    <w:r>
      <w:rPr>
        <w:rFonts w:ascii="Cambria" w:eastAsia="Cambria" w:hAnsi="Cambria" w:cs="Cambria"/>
        <w:color w:val="5A315E"/>
        <w:spacing w:val="-1"/>
        <w:w w:val="85"/>
        <w:sz w:val="18"/>
        <w:szCs w:val="18"/>
      </w:rPr>
      <w:t>0</w:t>
    </w:r>
    <w:r>
      <w:rPr>
        <w:rFonts w:ascii="Cambria" w:eastAsia="Cambria" w:hAnsi="Cambria" w:cs="Cambria"/>
        <w:color w:val="5A315E"/>
        <w:w w:val="72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72"/>
        <w:sz w:val="18"/>
        <w:szCs w:val="18"/>
      </w:rPr>
      <w:t>4</w:t>
    </w:r>
    <w:r>
      <w:rPr>
        <w:rFonts w:ascii="Cambria" w:eastAsia="Cambria" w:hAnsi="Cambria" w:cs="Cambria"/>
        <w:color w:val="5A315E"/>
        <w:spacing w:val="-1"/>
        <w:w w:val="110"/>
        <w:sz w:val="18"/>
        <w:szCs w:val="18"/>
      </w:rPr>
      <w:t>0</w:t>
    </w:r>
    <w:r>
      <w:rPr>
        <w:rFonts w:ascii="Cambria" w:eastAsia="Cambria" w:hAnsi="Cambria" w:cs="Cambria"/>
        <w:color w:val="5A315E"/>
        <w:w w:val="89"/>
        <w:sz w:val="18"/>
        <w:szCs w:val="18"/>
      </w:rPr>
      <w:t>558</w:t>
    </w:r>
  </w:p>
  <w:p w:rsidR="004135AA" w:rsidRDefault="004135AA" w:rsidP="004135AA">
    <w:pPr>
      <w:spacing w:line="200" w:lineRule="exact"/>
      <w:ind w:left="120"/>
      <w:rPr>
        <w:rFonts w:ascii="Cambria" w:eastAsia="Cambria" w:hAnsi="Cambria" w:cs="Cambria"/>
        <w:color w:val="5A315E"/>
        <w:w w:val="92"/>
        <w:sz w:val="18"/>
        <w:szCs w:val="18"/>
      </w:rPr>
    </w:pPr>
    <w:r>
      <w:rPr>
        <w:rFonts w:ascii="Cambria" w:eastAsia="Cambria" w:hAnsi="Cambria" w:cs="Cambria"/>
        <w:color w:val="5A315E"/>
        <w:sz w:val="18"/>
        <w:szCs w:val="18"/>
      </w:rPr>
      <w:t>NUMERO</w:t>
    </w:r>
    <w:r>
      <w:rPr>
        <w:rFonts w:ascii="Cambria" w:eastAsia="Cambria" w:hAnsi="Cambria" w:cs="Cambria"/>
        <w:color w:val="5A315E"/>
        <w:spacing w:val="39"/>
        <w:sz w:val="18"/>
        <w:szCs w:val="18"/>
      </w:rPr>
      <w:t xml:space="preserve"> </w:t>
    </w:r>
    <w:proofErr w:type="gramStart"/>
    <w:r>
      <w:rPr>
        <w:rFonts w:ascii="Cambria" w:eastAsia="Cambria" w:hAnsi="Cambria" w:cs="Cambria"/>
        <w:color w:val="5A315E"/>
        <w:spacing w:val="-3"/>
        <w:sz w:val="18"/>
        <w:szCs w:val="18"/>
      </w:rPr>
      <w:t>D</w:t>
    </w:r>
    <w:r>
      <w:rPr>
        <w:rFonts w:ascii="Cambria" w:eastAsia="Cambria" w:hAnsi="Cambria" w:cs="Cambria"/>
        <w:color w:val="5A315E"/>
        <w:spacing w:val="-24"/>
        <w:sz w:val="18"/>
        <w:szCs w:val="18"/>
      </w:rPr>
      <w:t>’</w:t>
    </w:r>
    <w:r>
      <w:rPr>
        <w:rFonts w:ascii="Cambria" w:eastAsia="Cambria" w:hAnsi="Cambria" w:cs="Cambria"/>
        <w:color w:val="5A315E"/>
        <w:sz w:val="18"/>
        <w:szCs w:val="18"/>
      </w:rPr>
      <w:t>A</w:t>
    </w:r>
    <w:r>
      <w:rPr>
        <w:rFonts w:ascii="Cambria" w:eastAsia="Cambria" w:hAnsi="Cambria" w:cs="Cambria"/>
        <w:color w:val="5A315E"/>
        <w:spacing w:val="-3"/>
        <w:sz w:val="18"/>
        <w:szCs w:val="18"/>
      </w:rPr>
      <w:t>R</w:t>
    </w:r>
    <w:r>
      <w:rPr>
        <w:rFonts w:ascii="Cambria" w:eastAsia="Cambria" w:hAnsi="Cambria" w:cs="Cambria"/>
        <w:color w:val="5A315E"/>
        <w:sz w:val="18"/>
        <w:szCs w:val="18"/>
      </w:rPr>
      <w:t>TICLES</w:t>
    </w:r>
    <w:r>
      <w:rPr>
        <w:rFonts w:ascii="Cambria" w:eastAsia="Cambria" w:hAnsi="Cambria" w:cs="Cambria"/>
        <w:color w:val="5A315E"/>
        <w:spacing w:val="18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w w:val="82"/>
        <w:sz w:val="18"/>
        <w:szCs w:val="18"/>
      </w:rPr>
      <w:t>:</w:t>
    </w:r>
    <w:proofErr w:type="gramEnd"/>
    <w:r>
      <w:rPr>
        <w:rFonts w:ascii="Cambria" w:eastAsia="Cambria" w:hAnsi="Cambria" w:cs="Cambria"/>
        <w:color w:val="5A315E"/>
        <w:spacing w:val="9"/>
        <w:w w:val="82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w w:val="82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82"/>
        <w:sz w:val="18"/>
        <w:szCs w:val="18"/>
      </w:rPr>
      <w:t>6</w:t>
    </w:r>
    <w:r>
      <w:rPr>
        <w:rFonts w:ascii="Cambria" w:eastAsia="Cambria" w:hAnsi="Cambria" w:cs="Cambria"/>
        <w:color w:val="5A315E"/>
        <w:w w:val="82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2"/>
        <w:w w:val="82"/>
        <w:sz w:val="18"/>
        <w:szCs w:val="18"/>
      </w:rPr>
      <w:t>8</w:t>
    </w:r>
    <w:r>
      <w:rPr>
        <w:rFonts w:ascii="Cambria" w:eastAsia="Cambria" w:hAnsi="Cambria" w:cs="Cambria"/>
        <w:color w:val="5A315E"/>
        <w:spacing w:val="-1"/>
        <w:w w:val="82"/>
        <w:sz w:val="18"/>
        <w:szCs w:val="18"/>
      </w:rPr>
      <w:t>4</w:t>
    </w:r>
    <w:r>
      <w:rPr>
        <w:rFonts w:ascii="Cambria" w:eastAsia="Cambria" w:hAnsi="Cambria" w:cs="Cambria"/>
        <w:color w:val="5A315E"/>
        <w:w w:val="82"/>
        <w:sz w:val="18"/>
        <w:szCs w:val="18"/>
      </w:rPr>
      <w:t>808</w:t>
    </w:r>
    <w:r>
      <w:rPr>
        <w:rFonts w:ascii="Cambria" w:eastAsia="Cambria" w:hAnsi="Cambria" w:cs="Cambria"/>
        <w:color w:val="5A315E"/>
        <w:spacing w:val="-3"/>
        <w:w w:val="82"/>
        <w:sz w:val="18"/>
        <w:szCs w:val="18"/>
      </w:rPr>
      <w:t>6</w:t>
    </w:r>
    <w:r>
      <w:rPr>
        <w:rFonts w:ascii="Cambria" w:eastAsia="Cambria" w:hAnsi="Cambria" w:cs="Cambria"/>
        <w:color w:val="5A315E"/>
        <w:spacing w:val="-1"/>
        <w:w w:val="82"/>
        <w:sz w:val="18"/>
        <w:szCs w:val="18"/>
      </w:rPr>
      <w:t>3</w:t>
    </w:r>
    <w:r>
      <w:rPr>
        <w:rFonts w:ascii="Cambria" w:eastAsia="Cambria" w:hAnsi="Cambria" w:cs="Cambria"/>
        <w:color w:val="5A315E"/>
        <w:w w:val="82"/>
        <w:sz w:val="18"/>
        <w:szCs w:val="18"/>
      </w:rPr>
      <w:t xml:space="preserve">2 </w:t>
    </w:r>
    <w:r>
      <w:rPr>
        <w:rFonts w:ascii="Cambria" w:eastAsia="Cambria" w:hAnsi="Cambria" w:cs="Cambria"/>
        <w:color w:val="5A315E"/>
        <w:spacing w:val="16"/>
        <w:w w:val="82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-</w:t>
    </w:r>
    <w:r>
      <w:rPr>
        <w:rFonts w:ascii="Cambria" w:eastAsia="Cambria" w:hAnsi="Cambria" w:cs="Cambria"/>
        <w:color w:val="5A315E"/>
        <w:spacing w:val="-5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z w:val="18"/>
        <w:szCs w:val="18"/>
      </w:rPr>
      <w:t>RIB</w:t>
    </w:r>
    <w:r>
      <w:rPr>
        <w:rFonts w:ascii="Cambria" w:eastAsia="Cambria" w:hAnsi="Cambria" w:cs="Cambria"/>
        <w:color w:val="5A315E"/>
        <w:spacing w:val="-14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w w:val="80"/>
        <w:sz w:val="18"/>
        <w:szCs w:val="18"/>
      </w:rPr>
      <w:t>:</w:t>
    </w:r>
    <w:r>
      <w:rPr>
        <w:rFonts w:ascii="Cambria" w:eastAsia="Cambria" w:hAnsi="Cambria" w:cs="Cambria"/>
        <w:color w:val="5A315E"/>
        <w:spacing w:val="11"/>
        <w:w w:val="80"/>
        <w:sz w:val="18"/>
        <w:szCs w:val="18"/>
      </w:rPr>
      <w:t xml:space="preserve"> </w:t>
    </w:r>
    <w:r>
      <w:rPr>
        <w:rFonts w:ascii="Cambria" w:eastAsia="Cambria" w:hAnsi="Cambria" w:cs="Cambria"/>
        <w:color w:val="5A315E"/>
        <w:spacing w:val="-4"/>
        <w:w w:val="110"/>
        <w:sz w:val="18"/>
        <w:szCs w:val="18"/>
      </w:rPr>
      <w:t>0</w:t>
    </w:r>
    <w:r>
      <w:rPr>
        <w:rFonts w:ascii="Cambria" w:eastAsia="Cambria" w:hAnsi="Cambria" w:cs="Cambria"/>
        <w:color w:val="5A315E"/>
        <w:w w:val="98"/>
        <w:sz w:val="18"/>
        <w:szCs w:val="18"/>
      </w:rPr>
      <w:t>38</w:t>
    </w:r>
    <w:r>
      <w:rPr>
        <w:rFonts w:ascii="Cambria" w:eastAsia="Cambria" w:hAnsi="Cambria" w:cs="Cambria"/>
        <w:color w:val="5A315E"/>
        <w:spacing w:val="-1"/>
        <w:w w:val="98"/>
        <w:sz w:val="18"/>
        <w:szCs w:val="18"/>
      </w:rPr>
      <w:t>0</w:t>
    </w:r>
    <w:r>
      <w:rPr>
        <w:rFonts w:ascii="Cambria" w:eastAsia="Cambria" w:hAnsi="Cambria" w:cs="Cambria"/>
        <w:color w:val="5A315E"/>
        <w:w w:val="84"/>
        <w:sz w:val="18"/>
        <w:szCs w:val="18"/>
      </w:rPr>
      <w:t>16</w:t>
    </w:r>
    <w:r>
      <w:rPr>
        <w:rFonts w:ascii="Cambria" w:eastAsia="Cambria" w:hAnsi="Cambria" w:cs="Cambria"/>
        <w:color w:val="5A315E"/>
        <w:spacing w:val="-4"/>
        <w:w w:val="84"/>
        <w:sz w:val="18"/>
        <w:szCs w:val="18"/>
      </w:rPr>
      <w:t>0</w:t>
    </w:r>
    <w:r>
      <w:rPr>
        <w:rFonts w:ascii="Cambria" w:eastAsia="Cambria" w:hAnsi="Cambria" w:cs="Cambria"/>
        <w:color w:val="5A315E"/>
        <w:w w:val="89"/>
        <w:sz w:val="18"/>
        <w:szCs w:val="18"/>
      </w:rPr>
      <w:t>3</w:t>
    </w:r>
    <w:r>
      <w:rPr>
        <w:rFonts w:ascii="Cambria" w:eastAsia="Cambria" w:hAnsi="Cambria" w:cs="Cambria"/>
        <w:color w:val="5A315E"/>
        <w:spacing w:val="-1"/>
        <w:w w:val="89"/>
        <w:sz w:val="18"/>
        <w:szCs w:val="18"/>
      </w:rPr>
      <w:t>3</w:t>
    </w:r>
    <w:r>
      <w:rPr>
        <w:rFonts w:ascii="Cambria" w:eastAsia="Cambria" w:hAnsi="Cambria" w:cs="Cambria"/>
        <w:color w:val="5A315E"/>
        <w:w w:val="90"/>
        <w:sz w:val="18"/>
        <w:szCs w:val="18"/>
      </w:rPr>
      <w:t>23543</w:t>
    </w:r>
    <w:r>
      <w:rPr>
        <w:rFonts w:ascii="Cambria" w:eastAsia="Cambria" w:hAnsi="Cambria" w:cs="Cambria"/>
        <w:color w:val="5A315E"/>
        <w:spacing w:val="-2"/>
        <w:w w:val="90"/>
        <w:sz w:val="18"/>
        <w:szCs w:val="18"/>
      </w:rPr>
      <w:t>4</w:t>
    </w:r>
    <w:r>
      <w:rPr>
        <w:rFonts w:ascii="Cambria" w:eastAsia="Cambria" w:hAnsi="Cambria" w:cs="Cambria"/>
        <w:color w:val="5A315E"/>
        <w:w w:val="110"/>
        <w:sz w:val="18"/>
        <w:szCs w:val="18"/>
      </w:rPr>
      <w:t>0</w:t>
    </w:r>
    <w:r>
      <w:rPr>
        <w:rFonts w:ascii="Cambria" w:eastAsia="Cambria" w:hAnsi="Cambria" w:cs="Cambria"/>
        <w:color w:val="5A315E"/>
        <w:spacing w:val="-1"/>
        <w:w w:val="110"/>
        <w:sz w:val="18"/>
        <w:szCs w:val="18"/>
      </w:rPr>
      <w:t>0</w:t>
    </w:r>
    <w:r>
      <w:rPr>
        <w:rFonts w:ascii="Cambria" w:eastAsia="Cambria" w:hAnsi="Cambria" w:cs="Cambria"/>
        <w:color w:val="5A315E"/>
        <w:w w:val="69"/>
        <w:sz w:val="18"/>
        <w:szCs w:val="18"/>
      </w:rPr>
      <w:t>1</w:t>
    </w:r>
    <w:r>
      <w:rPr>
        <w:rFonts w:ascii="Cambria" w:eastAsia="Cambria" w:hAnsi="Cambria" w:cs="Cambria"/>
        <w:color w:val="5A315E"/>
        <w:spacing w:val="-3"/>
        <w:w w:val="69"/>
        <w:sz w:val="18"/>
        <w:szCs w:val="18"/>
      </w:rPr>
      <w:t>5</w:t>
    </w:r>
    <w:r>
      <w:rPr>
        <w:rFonts w:ascii="Cambria" w:eastAsia="Cambria" w:hAnsi="Cambria" w:cs="Cambria"/>
        <w:color w:val="5A315E"/>
        <w:w w:val="92"/>
        <w:sz w:val="18"/>
        <w:szCs w:val="18"/>
      </w:rPr>
      <w:t>9</w:t>
    </w:r>
  </w:p>
  <w:sdt>
    <w:sdtPr>
      <w:rPr>
        <w:sz w:val="20"/>
        <w:szCs w:val="20"/>
      </w:rPr>
      <w:id w:val="-90167469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4135AA" w:rsidRPr="004135AA" w:rsidRDefault="004135AA" w:rsidP="004135AA">
            <w:pPr>
              <w:pStyle w:val="Pieddepage"/>
              <w:jc w:val="right"/>
              <w:rPr>
                <w:sz w:val="20"/>
                <w:szCs w:val="20"/>
              </w:rPr>
            </w:pPr>
            <w:r w:rsidRPr="004135AA">
              <w:rPr>
                <w:sz w:val="20"/>
                <w:szCs w:val="20"/>
                <w:lang w:val="fr-FR"/>
              </w:rPr>
              <w:t xml:space="preserve">Page </w:t>
            </w:r>
            <w:r w:rsidRPr="004135AA">
              <w:rPr>
                <w:b/>
                <w:bCs/>
                <w:sz w:val="20"/>
                <w:szCs w:val="20"/>
              </w:rPr>
              <w:fldChar w:fldCharType="begin"/>
            </w:r>
            <w:r w:rsidRPr="004135AA">
              <w:rPr>
                <w:b/>
                <w:bCs/>
                <w:sz w:val="20"/>
                <w:szCs w:val="20"/>
              </w:rPr>
              <w:instrText>PAGE</w:instrText>
            </w:r>
            <w:r w:rsidRPr="004135AA">
              <w:rPr>
                <w:b/>
                <w:bCs/>
                <w:sz w:val="20"/>
                <w:szCs w:val="20"/>
              </w:rPr>
              <w:fldChar w:fldCharType="separate"/>
            </w:r>
            <w:r w:rsidR="00600C93">
              <w:rPr>
                <w:b/>
                <w:bCs/>
                <w:noProof/>
                <w:sz w:val="20"/>
                <w:szCs w:val="20"/>
              </w:rPr>
              <w:t>21</w:t>
            </w:r>
            <w:r w:rsidRPr="004135AA">
              <w:rPr>
                <w:b/>
                <w:bCs/>
                <w:sz w:val="20"/>
                <w:szCs w:val="20"/>
              </w:rPr>
              <w:fldChar w:fldCharType="end"/>
            </w:r>
            <w:r w:rsidRPr="004135AA">
              <w:rPr>
                <w:sz w:val="20"/>
                <w:szCs w:val="20"/>
                <w:lang w:val="fr-FR"/>
              </w:rPr>
              <w:t xml:space="preserve"> sur </w:t>
            </w:r>
            <w:r w:rsidRPr="004135AA">
              <w:rPr>
                <w:b/>
                <w:bCs/>
                <w:sz w:val="20"/>
                <w:szCs w:val="20"/>
              </w:rPr>
              <w:fldChar w:fldCharType="begin"/>
            </w:r>
            <w:r w:rsidRPr="004135AA">
              <w:rPr>
                <w:b/>
                <w:bCs/>
                <w:sz w:val="20"/>
                <w:szCs w:val="20"/>
              </w:rPr>
              <w:instrText>NUMPAGES</w:instrText>
            </w:r>
            <w:r w:rsidRPr="004135AA">
              <w:rPr>
                <w:b/>
                <w:bCs/>
                <w:sz w:val="20"/>
                <w:szCs w:val="20"/>
              </w:rPr>
              <w:fldChar w:fldCharType="separate"/>
            </w:r>
            <w:r w:rsidR="00600C93">
              <w:rPr>
                <w:b/>
                <w:bCs/>
                <w:noProof/>
                <w:sz w:val="20"/>
                <w:szCs w:val="20"/>
              </w:rPr>
              <w:t>32</w:t>
            </w:r>
            <w:r w:rsidRPr="004135A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57B" w:rsidRDefault="004B357B" w:rsidP="008F338A">
      <w:pPr>
        <w:spacing w:after="0" w:line="240" w:lineRule="auto"/>
      </w:pPr>
      <w:r>
        <w:separator/>
      </w:r>
    </w:p>
  </w:footnote>
  <w:footnote w:type="continuationSeparator" w:id="0">
    <w:p w:rsidR="004B357B" w:rsidRDefault="004B357B" w:rsidP="008F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5AA" w:rsidRDefault="004135AA" w:rsidP="00516892">
    <w:pPr>
      <w:spacing w:before="2" w:line="160" w:lineRule="exact"/>
      <w:rPr>
        <w:sz w:val="16"/>
        <w:szCs w:val="16"/>
      </w:rPr>
    </w:pPr>
    <w:r>
      <w:rPr>
        <w:noProof/>
        <w:sz w:val="20"/>
        <w:szCs w:val="20"/>
        <w:lang w:val="fr-FR" w:eastAsia="fr-FR"/>
      </w:rPr>
      <w:drawing>
        <wp:anchor distT="0" distB="0" distL="114300" distR="114300" simplePos="0" relativeHeight="251702272" behindDoc="1" locked="0" layoutInCell="1" allowOverlap="1" wp14:anchorId="65AE97E6" wp14:editId="76064079">
          <wp:simplePos x="0" y="0"/>
          <wp:positionH relativeFrom="page">
            <wp:posOffset>133350</wp:posOffset>
          </wp:positionH>
          <wp:positionV relativeFrom="page">
            <wp:posOffset>0</wp:posOffset>
          </wp:positionV>
          <wp:extent cx="832485" cy="10692130"/>
          <wp:effectExtent l="0" t="0" r="5715" b="0"/>
          <wp:wrapNone/>
          <wp:docPr id="113" name="Image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97F0401" wp14:editId="68C94525">
              <wp:simplePos x="0" y="0"/>
              <wp:positionH relativeFrom="page">
                <wp:posOffset>4181475</wp:posOffset>
              </wp:positionH>
              <wp:positionV relativeFrom="page">
                <wp:posOffset>329565</wp:posOffset>
              </wp:positionV>
              <wp:extent cx="796290" cy="428625"/>
              <wp:effectExtent l="0" t="6350" r="3810" b="3175"/>
              <wp:wrapNone/>
              <wp:docPr id="96" name="Group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6290" cy="428625"/>
                        <a:chOff x="600" y="625"/>
                        <a:chExt cx="1254" cy="675"/>
                      </a:xfrm>
                    </wpg:grpSpPr>
                    <wps:wsp>
                      <wps:cNvPr id="97" name="Freeform 13"/>
                      <wps:cNvSpPr>
                        <a:spLocks/>
                      </wps:cNvSpPr>
                      <wps:spPr bwMode="auto">
                        <a:xfrm>
                          <a:off x="600" y="625"/>
                          <a:ext cx="1254" cy="675"/>
                        </a:xfrm>
                        <a:custGeom>
                          <a:avLst/>
                          <a:gdLst>
                            <a:gd name="T0" fmla="+- 0 1327 600"/>
                            <a:gd name="T1" fmla="*/ T0 w 1254"/>
                            <a:gd name="T2" fmla="+- 0 1020 625"/>
                            <a:gd name="T3" fmla="*/ 1020 h 675"/>
                            <a:gd name="T4" fmla="+- 0 1365 600"/>
                            <a:gd name="T5" fmla="*/ T4 w 1254"/>
                            <a:gd name="T6" fmla="+- 0 952 625"/>
                            <a:gd name="T7" fmla="*/ 952 h 675"/>
                            <a:gd name="T8" fmla="+- 0 1412 600"/>
                            <a:gd name="T9" fmla="*/ T8 w 1254"/>
                            <a:gd name="T10" fmla="+- 0 892 625"/>
                            <a:gd name="T11" fmla="*/ 892 h 675"/>
                            <a:gd name="T12" fmla="+- 0 1468 600"/>
                            <a:gd name="T13" fmla="*/ T12 w 1254"/>
                            <a:gd name="T14" fmla="+- 0 839 625"/>
                            <a:gd name="T15" fmla="*/ 839 h 675"/>
                            <a:gd name="T16" fmla="+- 0 1531 600"/>
                            <a:gd name="T17" fmla="*/ T16 w 1254"/>
                            <a:gd name="T18" fmla="+- 0 794 625"/>
                            <a:gd name="T19" fmla="*/ 794 h 675"/>
                            <a:gd name="T20" fmla="+- 0 1601 600"/>
                            <a:gd name="T21" fmla="*/ T20 w 1254"/>
                            <a:gd name="T22" fmla="+- 0 759 625"/>
                            <a:gd name="T23" fmla="*/ 759 h 675"/>
                            <a:gd name="T24" fmla="+- 0 1676 600"/>
                            <a:gd name="T25" fmla="*/ T24 w 1254"/>
                            <a:gd name="T26" fmla="+- 0 735 625"/>
                            <a:gd name="T27" fmla="*/ 735 h 675"/>
                            <a:gd name="T28" fmla="+- 0 1757 600"/>
                            <a:gd name="T29" fmla="*/ T28 w 1254"/>
                            <a:gd name="T30" fmla="+- 0 722 625"/>
                            <a:gd name="T31" fmla="*/ 722 h 675"/>
                            <a:gd name="T32" fmla="+- 0 1762 600"/>
                            <a:gd name="T33" fmla="*/ T32 w 1254"/>
                            <a:gd name="T34" fmla="+- 0 1274 625"/>
                            <a:gd name="T35" fmla="*/ 1274 h 675"/>
                            <a:gd name="T36" fmla="+- 0 1797 600"/>
                            <a:gd name="T37" fmla="*/ T36 w 1254"/>
                            <a:gd name="T38" fmla="+- 0 1299 625"/>
                            <a:gd name="T39" fmla="*/ 1299 h 675"/>
                            <a:gd name="T40" fmla="+- 0 1827 600"/>
                            <a:gd name="T41" fmla="*/ T40 w 1254"/>
                            <a:gd name="T42" fmla="+- 0 1295 625"/>
                            <a:gd name="T43" fmla="*/ 1295 h 675"/>
                            <a:gd name="T44" fmla="+- 0 1853 600"/>
                            <a:gd name="T45" fmla="*/ T44 w 1254"/>
                            <a:gd name="T46" fmla="+- 0 1261 625"/>
                            <a:gd name="T47" fmla="*/ 1261 h 675"/>
                            <a:gd name="T48" fmla="+- 0 1854 600"/>
                            <a:gd name="T49" fmla="*/ T48 w 1254"/>
                            <a:gd name="T50" fmla="+- 0 672 625"/>
                            <a:gd name="T51" fmla="*/ 672 h 675"/>
                            <a:gd name="T52" fmla="+- 0 1835 600"/>
                            <a:gd name="T53" fmla="*/ T52 w 1254"/>
                            <a:gd name="T54" fmla="+- 0 634 625"/>
                            <a:gd name="T55" fmla="*/ 634 h 675"/>
                            <a:gd name="T56" fmla="+- 0 1806 600"/>
                            <a:gd name="T57" fmla="*/ T56 w 1254"/>
                            <a:gd name="T58" fmla="+- 0 625 625"/>
                            <a:gd name="T59" fmla="*/ 625 h 675"/>
                            <a:gd name="T60" fmla="+- 0 1738 600"/>
                            <a:gd name="T61" fmla="*/ T60 w 1254"/>
                            <a:gd name="T62" fmla="+- 0 628 625"/>
                            <a:gd name="T63" fmla="*/ 628 h 675"/>
                            <a:gd name="T64" fmla="+- 0 1673 600"/>
                            <a:gd name="T65" fmla="*/ T64 w 1254"/>
                            <a:gd name="T66" fmla="+- 0 638 625"/>
                            <a:gd name="T67" fmla="*/ 638 h 675"/>
                            <a:gd name="T68" fmla="+- 0 1611 600"/>
                            <a:gd name="T69" fmla="*/ T68 w 1254"/>
                            <a:gd name="T70" fmla="+- 0 655 625"/>
                            <a:gd name="T71" fmla="*/ 655 h 675"/>
                            <a:gd name="T72" fmla="+- 0 1552 600"/>
                            <a:gd name="T73" fmla="*/ T72 w 1254"/>
                            <a:gd name="T74" fmla="+- 0 678 625"/>
                            <a:gd name="T75" fmla="*/ 678 h 675"/>
                            <a:gd name="T76" fmla="+- 0 1497 600"/>
                            <a:gd name="T77" fmla="*/ T76 w 1254"/>
                            <a:gd name="T78" fmla="+- 0 706 625"/>
                            <a:gd name="T79" fmla="*/ 706 h 675"/>
                            <a:gd name="T80" fmla="+- 0 1445 600"/>
                            <a:gd name="T81" fmla="*/ T80 w 1254"/>
                            <a:gd name="T82" fmla="+- 0 740 625"/>
                            <a:gd name="T83" fmla="*/ 740 h 675"/>
                            <a:gd name="T84" fmla="+- 0 1396 600"/>
                            <a:gd name="T85" fmla="*/ T84 w 1254"/>
                            <a:gd name="T86" fmla="+- 0 779 625"/>
                            <a:gd name="T87" fmla="*/ 779 h 675"/>
                            <a:gd name="T88" fmla="+- 0 1352 600"/>
                            <a:gd name="T89" fmla="*/ T88 w 1254"/>
                            <a:gd name="T90" fmla="+- 0 822 625"/>
                            <a:gd name="T91" fmla="*/ 822 h 675"/>
                            <a:gd name="T92" fmla="+- 0 1311 600"/>
                            <a:gd name="T93" fmla="*/ T92 w 1254"/>
                            <a:gd name="T94" fmla="+- 0 870 625"/>
                            <a:gd name="T95" fmla="*/ 870 h 675"/>
                            <a:gd name="T96" fmla="+- 0 1275 600"/>
                            <a:gd name="T97" fmla="*/ T96 w 1254"/>
                            <a:gd name="T98" fmla="+- 0 921 625"/>
                            <a:gd name="T99" fmla="*/ 921 h 675"/>
                            <a:gd name="T100" fmla="+- 0 1270 600"/>
                            <a:gd name="T101" fmla="*/ T100 w 1254"/>
                            <a:gd name="T102" fmla="+- 0 651 625"/>
                            <a:gd name="T103" fmla="*/ 651 h 675"/>
                            <a:gd name="T104" fmla="+- 0 1236 600"/>
                            <a:gd name="T105" fmla="*/ T104 w 1254"/>
                            <a:gd name="T106" fmla="+- 0 626 625"/>
                            <a:gd name="T107" fmla="*/ 626 h 675"/>
                            <a:gd name="T108" fmla="+- 0 1174 600"/>
                            <a:gd name="T109" fmla="*/ T108 w 1254"/>
                            <a:gd name="T110" fmla="+- 0 627 625"/>
                            <a:gd name="T111" fmla="*/ 627 h 675"/>
                            <a:gd name="T112" fmla="+- 0 1074 600"/>
                            <a:gd name="T113" fmla="*/ T112 w 1254"/>
                            <a:gd name="T114" fmla="+- 0 643 625"/>
                            <a:gd name="T115" fmla="*/ 643 h 675"/>
                            <a:gd name="T116" fmla="+- 0 980 600"/>
                            <a:gd name="T117" fmla="*/ T116 w 1254"/>
                            <a:gd name="T118" fmla="+- 0 674 625"/>
                            <a:gd name="T119" fmla="*/ 674 h 675"/>
                            <a:gd name="T120" fmla="+- 0 894 600"/>
                            <a:gd name="T121" fmla="*/ T120 w 1254"/>
                            <a:gd name="T122" fmla="+- 0 719 625"/>
                            <a:gd name="T123" fmla="*/ 719 h 675"/>
                            <a:gd name="T124" fmla="+- 0 816 600"/>
                            <a:gd name="T125" fmla="*/ T124 w 1254"/>
                            <a:gd name="T126" fmla="+- 0 776 625"/>
                            <a:gd name="T127" fmla="*/ 776 h 675"/>
                            <a:gd name="T128" fmla="+- 0 749 600"/>
                            <a:gd name="T129" fmla="*/ T128 w 1254"/>
                            <a:gd name="T130" fmla="+- 0 844 625"/>
                            <a:gd name="T131" fmla="*/ 844 h 675"/>
                            <a:gd name="T132" fmla="+- 0 692 600"/>
                            <a:gd name="T133" fmla="*/ T132 w 1254"/>
                            <a:gd name="T134" fmla="+- 0 922 625"/>
                            <a:gd name="T135" fmla="*/ 922 h 675"/>
                            <a:gd name="T136" fmla="+- 0 648 600"/>
                            <a:gd name="T137" fmla="*/ T136 w 1254"/>
                            <a:gd name="T138" fmla="+- 0 1008 625"/>
                            <a:gd name="T139" fmla="*/ 1008 h 675"/>
                            <a:gd name="T140" fmla="+- 0 618 600"/>
                            <a:gd name="T141" fmla="*/ T140 w 1254"/>
                            <a:gd name="T142" fmla="+- 0 1102 625"/>
                            <a:gd name="T143" fmla="*/ 1102 h 675"/>
                            <a:gd name="T144" fmla="+- 0 602 600"/>
                            <a:gd name="T145" fmla="*/ T144 w 1254"/>
                            <a:gd name="T146" fmla="+- 0 1201 625"/>
                            <a:gd name="T147" fmla="*/ 1201 h 675"/>
                            <a:gd name="T148" fmla="+- 0 605 600"/>
                            <a:gd name="T149" fmla="*/ T148 w 1254"/>
                            <a:gd name="T150" fmla="+- 0 1274 625"/>
                            <a:gd name="T151" fmla="*/ 1274 h 675"/>
                            <a:gd name="T152" fmla="+- 0 639 600"/>
                            <a:gd name="T153" fmla="*/ T152 w 1254"/>
                            <a:gd name="T154" fmla="+- 0 1299 625"/>
                            <a:gd name="T155" fmla="*/ 1299 h 675"/>
                            <a:gd name="T156" fmla="+- 0 670 600"/>
                            <a:gd name="T157" fmla="*/ T156 w 1254"/>
                            <a:gd name="T158" fmla="+- 0 1295 625"/>
                            <a:gd name="T159" fmla="*/ 1295 h 675"/>
                            <a:gd name="T160" fmla="+- 0 696 600"/>
                            <a:gd name="T161" fmla="*/ T160 w 1254"/>
                            <a:gd name="T162" fmla="+- 0 1261 625"/>
                            <a:gd name="T163" fmla="*/ 1261 h 675"/>
                            <a:gd name="T164" fmla="+- 0 698 600"/>
                            <a:gd name="T165" fmla="*/ T164 w 1254"/>
                            <a:gd name="T166" fmla="+- 0 1211 625"/>
                            <a:gd name="T167" fmla="*/ 1211 h 675"/>
                            <a:gd name="T168" fmla="+- 0 710 600"/>
                            <a:gd name="T169" fmla="*/ T168 w 1254"/>
                            <a:gd name="T170" fmla="+- 0 1131 625"/>
                            <a:gd name="T171" fmla="*/ 1131 h 675"/>
                            <a:gd name="T172" fmla="+- 0 733 600"/>
                            <a:gd name="T173" fmla="*/ T172 w 1254"/>
                            <a:gd name="T174" fmla="+- 0 1056 625"/>
                            <a:gd name="T175" fmla="*/ 1056 h 675"/>
                            <a:gd name="T176" fmla="+- 0 766 600"/>
                            <a:gd name="T177" fmla="*/ T176 w 1254"/>
                            <a:gd name="T178" fmla="+- 0 985 625"/>
                            <a:gd name="T179" fmla="*/ 985 h 675"/>
                            <a:gd name="T180" fmla="+- 0 809 600"/>
                            <a:gd name="T181" fmla="*/ T180 w 1254"/>
                            <a:gd name="T182" fmla="+- 0 921 625"/>
                            <a:gd name="T183" fmla="*/ 921 h 675"/>
                            <a:gd name="T184" fmla="+- 0 860 600"/>
                            <a:gd name="T185" fmla="*/ T184 w 1254"/>
                            <a:gd name="T186" fmla="+- 0 864 625"/>
                            <a:gd name="T187" fmla="*/ 864 h 675"/>
                            <a:gd name="T188" fmla="+- 0 920 600"/>
                            <a:gd name="T189" fmla="*/ T188 w 1254"/>
                            <a:gd name="T190" fmla="+- 0 815 625"/>
                            <a:gd name="T191" fmla="*/ 815 h 675"/>
                            <a:gd name="T192" fmla="+- 0 986 600"/>
                            <a:gd name="T193" fmla="*/ T192 w 1254"/>
                            <a:gd name="T194" fmla="+- 0 776 625"/>
                            <a:gd name="T195" fmla="*/ 776 h 675"/>
                            <a:gd name="T196" fmla="+- 0 1059 600"/>
                            <a:gd name="T197" fmla="*/ T196 w 1254"/>
                            <a:gd name="T198" fmla="+- 0 746 625"/>
                            <a:gd name="T199" fmla="*/ 746 h 675"/>
                            <a:gd name="T200" fmla="+- 0 1138 600"/>
                            <a:gd name="T201" fmla="*/ T200 w 1254"/>
                            <a:gd name="T202" fmla="+- 0 727 625"/>
                            <a:gd name="T203" fmla="*/ 727 h 675"/>
                            <a:gd name="T204" fmla="+- 0 1178 600"/>
                            <a:gd name="T205" fmla="*/ T204 w 1254"/>
                            <a:gd name="T206" fmla="+- 0 1252 625"/>
                            <a:gd name="T207" fmla="*/ 1252 h 675"/>
                            <a:gd name="T208" fmla="+- 0 1198 600"/>
                            <a:gd name="T209" fmla="*/ T208 w 1254"/>
                            <a:gd name="T210" fmla="+- 0 1290 625"/>
                            <a:gd name="T211" fmla="*/ 1290 h 675"/>
                            <a:gd name="T212" fmla="+- 0 1227 600"/>
                            <a:gd name="T213" fmla="*/ T212 w 1254"/>
                            <a:gd name="T214" fmla="+- 0 1300 625"/>
                            <a:gd name="T215" fmla="*/ 1300 h 675"/>
                            <a:gd name="T216" fmla="+- 0 1265 600"/>
                            <a:gd name="T217" fmla="*/ T216 w 1254"/>
                            <a:gd name="T218" fmla="+- 0 1281 625"/>
                            <a:gd name="T219" fmla="*/ 1281 h 675"/>
                            <a:gd name="T220" fmla="+- 0 1275 600"/>
                            <a:gd name="T221" fmla="*/ T220 w 1254"/>
                            <a:gd name="T222" fmla="+- 0 1252 625"/>
                            <a:gd name="T223" fmla="*/ 1252 h 675"/>
                            <a:gd name="T224" fmla="+- 0 1281 600"/>
                            <a:gd name="T225" fmla="*/ T224 w 1254"/>
                            <a:gd name="T226" fmla="+- 0 1171 625"/>
                            <a:gd name="T227" fmla="*/ 1171 h 675"/>
                            <a:gd name="T228" fmla="+- 0 1299 600"/>
                            <a:gd name="T229" fmla="*/ T228 w 1254"/>
                            <a:gd name="T230" fmla="+- 0 1093 625"/>
                            <a:gd name="T231" fmla="*/ 1093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254" h="675">
                              <a:moveTo>
                                <a:pt x="711" y="431"/>
                              </a:moveTo>
                              <a:lnTo>
                                <a:pt x="727" y="395"/>
                              </a:lnTo>
                              <a:lnTo>
                                <a:pt x="745" y="360"/>
                              </a:lnTo>
                              <a:lnTo>
                                <a:pt x="765" y="327"/>
                              </a:lnTo>
                              <a:lnTo>
                                <a:pt x="788" y="296"/>
                              </a:lnTo>
                              <a:lnTo>
                                <a:pt x="812" y="267"/>
                              </a:lnTo>
                              <a:lnTo>
                                <a:pt x="839" y="239"/>
                              </a:lnTo>
                              <a:lnTo>
                                <a:pt x="868" y="214"/>
                              </a:lnTo>
                              <a:lnTo>
                                <a:pt x="899" y="190"/>
                              </a:lnTo>
                              <a:lnTo>
                                <a:pt x="931" y="169"/>
                              </a:lnTo>
                              <a:lnTo>
                                <a:pt x="965" y="151"/>
                              </a:lnTo>
                              <a:lnTo>
                                <a:pt x="1001" y="134"/>
                              </a:lnTo>
                              <a:lnTo>
                                <a:pt x="1038" y="121"/>
                              </a:lnTo>
                              <a:lnTo>
                                <a:pt x="1076" y="110"/>
                              </a:lnTo>
                              <a:lnTo>
                                <a:pt x="1116" y="102"/>
                              </a:lnTo>
                              <a:lnTo>
                                <a:pt x="1157" y="97"/>
                              </a:lnTo>
                              <a:lnTo>
                                <a:pt x="1157" y="627"/>
                              </a:lnTo>
                              <a:lnTo>
                                <a:pt x="1162" y="649"/>
                              </a:lnTo>
                              <a:lnTo>
                                <a:pt x="1176" y="665"/>
                              </a:lnTo>
                              <a:lnTo>
                                <a:pt x="1197" y="674"/>
                              </a:lnTo>
                              <a:lnTo>
                                <a:pt x="1206" y="675"/>
                              </a:lnTo>
                              <a:lnTo>
                                <a:pt x="1227" y="670"/>
                              </a:lnTo>
                              <a:lnTo>
                                <a:pt x="1244" y="656"/>
                              </a:lnTo>
                              <a:lnTo>
                                <a:pt x="1253" y="636"/>
                              </a:lnTo>
                              <a:lnTo>
                                <a:pt x="1254" y="627"/>
                              </a:lnTo>
                              <a:lnTo>
                                <a:pt x="1254" y="47"/>
                              </a:lnTo>
                              <a:lnTo>
                                <a:pt x="1249" y="26"/>
                              </a:lnTo>
                              <a:lnTo>
                                <a:pt x="1235" y="9"/>
                              </a:lnTo>
                              <a:lnTo>
                                <a:pt x="1214" y="1"/>
                              </a:lnTo>
                              <a:lnTo>
                                <a:pt x="1206" y="0"/>
                              </a:lnTo>
                              <a:lnTo>
                                <a:pt x="1171" y="1"/>
                              </a:lnTo>
                              <a:lnTo>
                                <a:pt x="1138" y="3"/>
                              </a:lnTo>
                              <a:lnTo>
                                <a:pt x="1105" y="8"/>
                              </a:lnTo>
                              <a:lnTo>
                                <a:pt x="1073" y="13"/>
                              </a:lnTo>
                              <a:lnTo>
                                <a:pt x="1042" y="21"/>
                              </a:lnTo>
                              <a:lnTo>
                                <a:pt x="1011" y="30"/>
                              </a:lnTo>
                              <a:lnTo>
                                <a:pt x="982" y="41"/>
                              </a:lnTo>
                              <a:lnTo>
                                <a:pt x="952" y="53"/>
                              </a:lnTo>
                              <a:lnTo>
                                <a:pt x="924" y="66"/>
                              </a:lnTo>
                              <a:lnTo>
                                <a:pt x="897" y="81"/>
                              </a:lnTo>
                              <a:lnTo>
                                <a:pt x="870" y="98"/>
                              </a:lnTo>
                              <a:lnTo>
                                <a:pt x="845" y="115"/>
                              </a:lnTo>
                              <a:lnTo>
                                <a:pt x="820" y="134"/>
                              </a:lnTo>
                              <a:lnTo>
                                <a:pt x="796" y="154"/>
                              </a:lnTo>
                              <a:lnTo>
                                <a:pt x="773" y="175"/>
                              </a:lnTo>
                              <a:lnTo>
                                <a:pt x="752" y="197"/>
                              </a:lnTo>
                              <a:lnTo>
                                <a:pt x="731" y="220"/>
                              </a:lnTo>
                              <a:lnTo>
                                <a:pt x="711" y="245"/>
                              </a:lnTo>
                              <a:lnTo>
                                <a:pt x="693" y="270"/>
                              </a:lnTo>
                              <a:lnTo>
                                <a:pt x="675" y="296"/>
                              </a:lnTo>
                              <a:lnTo>
                                <a:pt x="675" y="47"/>
                              </a:lnTo>
                              <a:lnTo>
                                <a:pt x="670" y="26"/>
                              </a:lnTo>
                              <a:lnTo>
                                <a:pt x="656" y="9"/>
                              </a:lnTo>
                              <a:lnTo>
                                <a:pt x="636" y="1"/>
                              </a:lnTo>
                              <a:lnTo>
                                <a:pt x="627" y="0"/>
                              </a:lnTo>
                              <a:lnTo>
                                <a:pt x="574" y="2"/>
                              </a:lnTo>
                              <a:lnTo>
                                <a:pt x="524" y="8"/>
                              </a:lnTo>
                              <a:lnTo>
                                <a:pt x="474" y="18"/>
                              </a:lnTo>
                              <a:lnTo>
                                <a:pt x="426" y="32"/>
                              </a:lnTo>
                              <a:lnTo>
                                <a:pt x="380" y="49"/>
                              </a:lnTo>
                              <a:lnTo>
                                <a:pt x="336" y="70"/>
                              </a:lnTo>
                              <a:lnTo>
                                <a:pt x="294" y="94"/>
                              </a:lnTo>
                              <a:lnTo>
                                <a:pt x="254" y="121"/>
                              </a:lnTo>
                              <a:lnTo>
                                <a:pt x="216" y="151"/>
                              </a:lnTo>
                              <a:lnTo>
                                <a:pt x="181" y="184"/>
                              </a:lnTo>
                              <a:lnTo>
                                <a:pt x="149" y="219"/>
                              </a:lnTo>
                              <a:lnTo>
                                <a:pt x="119" y="257"/>
                              </a:lnTo>
                              <a:lnTo>
                                <a:pt x="92" y="297"/>
                              </a:lnTo>
                              <a:lnTo>
                                <a:pt x="69" y="339"/>
                              </a:lnTo>
                              <a:lnTo>
                                <a:pt x="48" y="383"/>
                              </a:lnTo>
                              <a:lnTo>
                                <a:pt x="31" y="429"/>
                              </a:lnTo>
                              <a:lnTo>
                                <a:pt x="18" y="477"/>
                              </a:lnTo>
                              <a:lnTo>
                                <a:pt x="8" y="526"/>
                              </a:lnTo>
                              <a:lnTo>
                                <a:pt x="2" y="576"/>
                              </a:lnTo>
                              <a:lnTo>
                                <a:pt x="0" y="627"/>
                              </a:lnTo>
                              <a:lnTo>
                                <a:pt x="5" y="649"/>
                              </a:lnTo>
                              <a:lnTo>
                                <a:pt x="19" y="665"/>
                              </a:lnTo>
                              <a:lnTo>
                                <a:pt x="39" y="674"/>
                              </a:lnTo>
                              <a:lnTo>
                                <a:pt x="48" y="675"/>
                              </a:lnTo>
                              <a:lnTo>
                                <a:pt x="70" y="670"/>
                              </a:lnTo>
                              <a:lnTo>
                                <a:pt x="87" y="656"/>
                              </a:lnTo>
                              <a:lnTo>
                                <a:pt x="96" y="636"/>
                              </a:lnTo>
                              <a:lnTo>
                                <a:pt x="97" y="627"/>
                              </a:lnTo>
                              <a:lnTo>
                                <a:pt x="98" y="586"/>
                              </a:lnTo>
                              <a:lnTo>
                                <a:pt x="103" y="546"/>
                              </a:lnTo>
                              <a:lnTo>
                                <a:pt x="110" y="506"/>
                              </a:lnTo>
                              <a:lnTo>
                                <a:pt x="120" y="468"/>
                              </a:lnTo>
                              <a:lnTo>
                                <a:pt x="133" y="431"/>
                              </a:lnTo>
                              <a:lnTo>
                                <a:pt x="148" y="395"/>
                              </a:lnTo>
                              <a:lnTo>
                                <a:pt x="166" y="360"/>
                              </a:lnTo>
                              <a:lnTo>
                                <a:pt x="186" y="327"/>
                              </a:lnTo>
                              <a:lnTo>
                                <a:pt x="209" y="296"/>
                              </a:lnTo>
                              <a:lnTo>
                                <a:pt x="234" y="267"/>
                              </a:lnTo>
                              <a:lnTo>
                                <a:pt x="260" y="239"/>
                              </a:lnTo>
                              <a:lnTo>
                                <a:pt x="289" y="214"/>
                              </a:lnTo>
                              <a:lnTo>
                                <a:pt x="320" y="190"/>
                              </a:lnTo>
                              <a:lnTo>
                                <a:pt x="352" y="169"/>
                              </a:lnTo>
                              <a:lnTo>
                                <a:pt x="386" y="151"/>
                              </a:lnTo>
                              <a:lnTo>
                                <a:pt x="422" y="134"/>
                              </a:lnTo>
                              <a:lnTo>
                                <a:pt x="459" y="121"/>
                              </a:lnTo>
                              <a:lnTo>
                                <a:pt x="498" y="110"/>
                              </a:lnTo>
                              <a:lnTo>
                                <a:pt x="538" y="102"/>
                              </a:lnTo>
                              <a:lnTo>
                                <a:pt x="578" y="97"/>
                              </a:lnTo>
                              <a:lnTo>
                                <a:pt x="578" y="627"/>
                              </a:lnTo>
                              <a:lnTo>
                                <a:pt x="584" y="649"/>
                              </a:lnTo>
                              <a:lnTo>
                                <a:pt x="598" y="665"/>
                              </a:lnTo>
                              <a:lnTo>
                                <a:pt x="618" y="674"/>
                              </a:lnTo>
                              <a:lnTo>
                                <a:pt x="627" y="675"/>
                              </a:lnTo>
                              <a:lnTo>
                                <a:pt x="649" y="670"/>
                              </a:lnTo>
                              <a:lnTo>
                                <a:pt x="665" y="656"/>
                              </a:lnTo>
                              <a:lnTo>
                                <a:pt x="674" y="636"/>
                              </a:lnTo>
                              <a:lnTo>
                                <a:pt x="675" y="627"/>
                              </a:lnTo>
                              <a:lnTo>
                                <a:pt x="677" y="586"/>
                              </a:lnTo>
                              <a:lnTo>
                                <a:pt x="681" y="546"/>
                              </a:lnTo>
                              <a:lnTo>
                                <a:pt x="688" y="506"/>
                              </a:lnTo>
                              <a:lnTo>
                                <a:pt x="699" y="468"/>
                              </a:lnTo>
                              <a:lnTo>
                                <a:pt x="711" y="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3C1639" id="Groupe 96" o:spid="_x0000_s1026" style="position:absolute;margin-left:329.25pt;margin-top:25.95pt;width:62.7pt;height:33.75pt;z-index:-251645952;mso-position-horizontal-relative:page;mso-position-vertical-relative:page" coordorigin="600,625" coordsize="1254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">
              <v:shape id="Freeform 13" o:spid="_x0000_s1027" style="position:absolute;left:600;top:625;width:1254;height:675;visibility:visible;mso-wrap-style:square;v-text-anchor:top" coordsize="125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rd8UA&#10;AADbAAAADwAAAGRycy9kb3ducmV2LnhtbESPzW7CMBCE75V4B2uRuBWnOUAJGNSm5efAhcCB4yre&#10;xlHjdRS7JPTp60qVehzNzDea1WawjbhR52vHCp6mCQji0umaKwWX8/bxGYQPyBobx6TgTh4269HD&#10;CjPtej7RrQiViBD2GSowIbSZlL40ZNFPXUscvQ/XWQxRdpXUHfYRbhuZJslMWqw5LhhsKTdUfhZf&#10;VoE+ap3z9fXte9/7vX3fDWl1MEpNxsPLEkSgIfyH/9oHrWAxh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Gt3xQAAANsAAAAPAAAAAAAAAAAAAAAAAJgCAABkcnMv&#10;ZG93bnJldi54bWxQSwUGAAAAAAQABAD1AAAAigMAAAAA&#10;" path="m711,431r16,-36l745,360r20,-33l788,296r24,-29l839,239r29,-25l899,190r32,-21l965,151r36,-17l1038,121r38,-11l1116,102r41,-5l1157,627r5,22l1176,665r21,9l1206,675r21,-5l1244,656r9,-20l1254,627r,-580l1249,26,1235,9,1214,1,1206,r-35,1l1138,3r-33,5l1073,13r-31,8l1011,30,982,41,952,53,924,66,897,81,870,98r-25,17l820,134r-24,20l773,175r-21,22l731,220r-20,25l693,270r-18,26l675,47,670,26,656,9,636,1,627,,574,2,524,8,474,18,426,32,380,49,336,70,294,94r-40,27l216,151r-35,33l149,219r-30,38l92,297,69,339,48,383,31,429,18,477,8,526,2,576,,627r5,22l19,665r20,9l48,675r22,-5l87,656r9,-20l97,627r1,-41l103,546r7,-40l120,468r13,-37l148,395r18,-35l186,327r23,-31l234,267r26,-28l289,214r31,-24l352,169r34,-18l422,134r37,-13l498,110r40,-8l578,97r,530l584,649r14,16l618,674r9,1l649,670r16,-14l674,636r1,-9l677,586r4,-40l688,506r11,-38l711,431xe" fillcolor="#5a315e" stroked="f">
                <v:path arrowok="t" o:connecttype="custom" o:connectlocs="727,1020;765,952;812,892;868,839;931,794;1001,759;1076,735;1157,722;1162,1274;1197,1299;1227,1295;1253,1261;1254,672;1235,634;1206,625;1138,628;1073,638;1011,655;952,678;897,706;845,740;796,779;752,822;711,870;675,921;670,651;636,626;574,627;474,643;380,674;294,719;216,776;149,844;92,922;48,1008;18,1102;2,1201;5,1274;39,1299;70,1295;96,1261;98,1211;110,1131;133,1056;166,985;209,921;260,864;320,815;386,776;459,746;538,727;578,1252;598,1290;627,1300;665,1281;675,1252;681,1171;699,1093" o:connectangles="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19328" behindDoc="1" locked="0" layoutInCell="1" allowOverlap="1" wp14:anchorId="30DF9767" wp14:editId="0CC011FA">
              <wp:simplePos x="0" y="0"/>
              <wp:positionH relativeFrom="page">
                <wp:posOffset>5500370</wp:posOffset>
              </wp:positionH>
              <wp:positionV relativeFrom="page">
                <wp:posOffset>328930</wp:posOffset>
              </wp:positionV>
              <wp:extent cx="428625" cy="428625"/>
              <wp:effectExtent l="4445" t="6350" r="5080" b="3175"/>
              <wp:wrapNone/>
              <wp:docPr id="85" name="Group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8625" cy="428625"/>
                        <a:chOff x="2722" y="625"/>
                        <a:chExt cx="675" cy="675"/>
                      </a:xfrm>
                    </wpg:grpSpPr>
                    <wps:wsp>
                      <wps:cNvPr id="86" name="Freeform 2"/>
                      <wps:cNvSpPr>
                        <a:spLocks/>
                      </wps:cNvSpPr>
                      <wps:spPr bwMode="auto">
                        <a:xfrm>
                          <a:off x="2722" y="625"/>
                          <a:ext cx="675" cy="675"/>
                        </a:xfrm>
                        <a:custGeom>
                          <a:avLst/>
                          <a:gdLst>
                            <a:gd name="T0" fmla="+- 0 2761 2722"/>
                            <a:gd name="T1" fmla="*/ T0 w 675"/>
                            <a:gd name="T2" fmla="+- 0 1299 625"/>
                            <a:gd name="T3" fmla="*/ 1299 h 675"/>
                            <a:gd name="T4" fmla="+- 0 2792 2722"/>
                            <a:gd name="T5" fmla="*/ T4 w 675"/>
                            <a:gd name="T6" fmla="+- 0 1295 625"/>
                            <a:gd name="T7" fmla="*/ 1295 h 675"/>
                            <a:gd name="T8" fmla="+- 0 2809 2722"/>
                            <a:gd name="T9" fmla="*/ T8 w 675"/>
                            <a:gd name="T10" fmla="+- 0 1281 625"/>
                            <a:gd name="T11" fmla="*/ 1281 h 675"/>
                            <a:gd name="T12" fmla="+- 0 2818 2722"/>
                            <a:gd name="T13" fmla="*/ T12 w 675"/>
                            <a:gd name="T14" fmla="+- 0 1261 625"/>
                            <a:gd name="T15" fmla="*/ 1261 h 675"/>
                            <a:gd name="T16" fmla="+- 0 2818 2722"/>
                            <a:gd name="T17" fmla="*/ T16 w 675"/>
                            <a:gd name="T18" fmla="+- 0 1252 625"/>
                            <a:gd name="T19" fmla="*/ 1252 h 675"/>
                            <a:gd name="T20" fmla="+- 0 2818 2722"/>
                            <a:gd name="T21" fmla="*/ T20 w 675"/>
                            <a:gd name="T22" fmla="+- 0 722 625"/>
                            <a:gd name="T23" fmla="*/ 722 h 675"/>
                            <a:gd name="T24" fmla="+- 0 2859 2722"/>
                            <a:gd name="T25" fmla="*/ T24 w 675"/>
                            <a:gd name="T26" fmla="+- 0 727 625"/>
                            <a:gd name="T27" fmla="*/ 727 h 675"/>
                            <a:gd name="T28" fmla="+- 0 2899 2722"/>
                            <a:gd name="T29" fmla="*/ T28 w 675"/>
                            <a:gd name="T30" fmla="+- 0 735 625"/>
                            <a:gd name="T31" fmla="*/ 735 h 675"/>
                            <a:gd name="T32" fmla="+- 0 2938 2722"/>
                            <a:gd name="T33" fmla="*/ T32 w 675"/>
                            <a:gd name="T34" fmla="+- 0 746 625"/>
                            <a:gd name="T35" fmla="*/ 746 h 675"/>
                            <a:gd name="T36" fmla="+- 0 2975 2722"/>
                            <a:gd name="T37" fmla="*/ T36 w 675"/>
                            <a:gd name="T38" fmla="+- 0 759 625"/>
                            <a:gd name="T39" fmla="*/ 759 h 675"/>
                            <a:gd name="T40" fmla="+- 0 3010 2722"/>
                            <a:gd name="T41" fmla="*/ T40 w 675"/>
                            <a:gd name="T42" fmla="+- 0 775 625"/>
                            <a:gd name="T43" fmla="*/ 775 h 675"/>
                            <a:gd name="T44" fmla="+- 0 3045 2722"/>
                            <a:gd name="T45" fmla="*/ T44 w 675"/>
                            <a:gd name="T46" fmla="+- 0 794 625"/>
                            <a:gd name="T47" fmla="*/ 794 h 675"/>
                            <a:gd name="T48" fmla="+- 0 3077 2722"/>
                            <a:gd name="T49" fmla="*/ T48 w 675"/>
                            <a:gd name="T50" fmla="+- 0 815 625"/>
                            <a:gd name="T51" fmla="*/ 815 h 675"/>
                            <a:gd name="T52" fmla="+- 0 3108 2722"/>
                            <a:gd name="T53" fmla="*/ T52 w 675"/>
                            <a:gd name="T54" fmla="+- 0 838 625"/>
                            <a:gd name="T55" fmla="*/ 838 h 675"/>
                            <a:gd name="T56" fmla="+- 0 3136 2722"/>
                            <a:gd name="T57" fmla="*/ T56 w 675"/>
                            <a:gd name="T58" fmla="+- 0 864 625"/>
                            <a:gd name="T59" fmla="*/ 864 h 675"/>
                            <a:gd name="T60" fmla="+- 0 3163 2722"/>
                            <a:gd name="T61" fmla="*/ T60 w 675"/>
                            <a:gd name="T62" fmla="+- 0 891 625"/>
                            <a:gd name="T63" fmla="*/ 891 h 675"/>
                            <a:gd name="T64" fmla="+- 0 3188 2722"/>
                            <a:gd name="T65" fmla="*/ T64 w 675"/>
                            <a:gd name="T66" fmla="+- 0 921 625"/>
                            <a:gd name="T67" fmla="*/ 921 h 675"/>
                            <a:gd name="T68" fmla="+- 0 3210 2722"/>
                            <a:gd name="T69" fmla="*/ T68 w 675"/>
                            <a:gd name="T70" fmla="+- 0 952 625"/>
                            <a:gd name="T71" fmla="*/ 952 h 675"/>
                            <a:gd name="T72" fmla="+- 0 3231 2722"/>
                            <a:gd name="T73" fmla="*/ T72 w 675"/>
                            <a:gd name="T74" fmla="+- 0 984 625"/>
                            <a:gd name="T75" fmla="*/ 984 h 675"/>
                            <a:gd name="T76" fmla="+- 0 3249 2722"/>
                            <a:gd name="T77" fmla="*/ T76 w 675"/>
                            <a:gd name="T78" fmla="+- 0 1019 625"/>
                            <a:gd name="T79" fmla="*/ 1019 h 675"/>
                            <a:gd name="T80" fmla="+- 0 3264 2722"/>
                            <a:gd name="T81" fmla="*/ T80 w 675"/>
                            <a:gd name="T82" fmla="+- 0 1055 625"/>
                            <a:gd name="T83" fmla="*/ 1055 h 675"/>
                            <a:gd name="T84" fmla="+- 0 3277 2722"/>
                            <a:gd name="T85" fmla="*/ T84 w 675"/>
                            <a:gd name="T86" fmla="+- 0 1092 625"/>
                            <a:gd name="T87" fmla="*/ 1092 h 675"/>
                            <a:gd name="T88" fmla="+- 0 3287 2722"/>
                            <a:gd name="T89" fmla="*/ T88 w 675"/>
                            <a:gd name="T90" fmla="+- 0 1130 625"/>
                            <a:gd name="T91" fmla="*/ 1130 h 675"/>
                            <a:gd name="T92" fmla="+- 0 3294 2722"/>
                            <a:gd name="T93" fmla="*/ T92 w 675"/>
                            <a:gd name="T94" fmla="+- 0 1169 625"/>
                            <a:gd name="T95" fmla="*/ 1169 h 675"/>
                            <a:gd name="T96" fmla="+- 0 3299 2722"/>
                            <a:gd name="T97" fmla="*/ T96 w 675"/>
                            <a:gd name="T98" fmla="+- 0 1210 625"/>
                            <a:gd name="T99" fmla="*/ 1210 h 675"/>
                            <a:gd name="T100" fmla="+- 0 3300 2722"/>
                            <a:gd name="T101" fmla="*/ T100 w 675"/>
                            <a:gd name="T102" fmla="+- 0 1251 625"/>
                            <a:gd name="T103" fmla="*/ 1251 h 675"/>
                            <a:gd name="T104" fmla="+- 0 3306 2722"/>
                            <a:gd name="T105" fmla="*/ T104 w 675"/>
                            <a:gd name="T106" fmla="+- 0 1273 625"/>
                            <a:gd name="T107" fmla="*/ 1273 h 675"/>
                            <a:gd name="T108" fmla="+- 0 3320 2722"/>
                            <a:gd name="T109" fmla="*/ T108 w 675"/>
                            <a:gd name="T110" fmla="+- 0 1289 625"/>
                            <a:gd name="T111" fmla="*/ 1289 h 675"/>
                            <a:gd name="T112" fmla="+- 0 3340 2722"/>
                            <a:gd name="T113" fmla="*/ T112 w 675"/>
                            <a:gd name="T114" fmla="+- 0 1298 625"/>
                            <a:gd name="T115" fmla="*/ 1298 h 675"/>
                            <a:gd name="T116" fmla="+- 0 3349 2722"/>
                            <a:gd name="T117" fmla="*/ T116 w 675"/>
                            <a:gd name="T118" fmla="+- 0 1299 625"/>
                            <a:gd name="T119" fmla="*/ 1299 h 675"/>
                            <a:gd name="T120" fmla="+- 0 3371 2722"/>
                            <a:gd name="T121" fmla="*/ T120 w 675"/>
                            <a:gd name="T122" fmla="+- 0 1293 625"/>
                            <a:gd name="T123" fmla="*/ 1293 h 675"/>
                            <a:gd name="T124" fmla="+- 0 3387 2722"/>
                            <a:gd name="T125" fmla="*/ T124 w 675"/>
                            <a:gd name="T126" fmla="+- 0 1280 625"/>
                            <a:gd name="T127" fmla="*/ 1280 h 675"/>
                            <a:gd name="T128" fmla="+- 0 3396 2722"/>
                            <a:gd name="T129" fmla="*/ T128 w 675"/>
                            <a:gd name="T130" fmla="+- 0 1260 625"/>
                            <a:gd name="T131" fmla="*/ 1260 h 675"/>
                            <a:gd name="T132" fmla="+- 0 3397 2722"/>
                            <a:gd name="T133" fmla="*/ T132 w 675"/>
                            <a:gd name="T134" fmla="+- 0 1251 625"/>
                            <a:gd name="T135" fmla="*/ 1251 h 675"/>
                            <a:gd name="T136" fmla="+- 0 3395 2722"/>
                            <a:gd name="T137" fmla="*/ T136 w 675"/>
                            <a:gd name="T138" fmla="+- 0 1200 625"/>
                            <a:gd name="T139" fmla="*/ 1200 h 675"/>
                            <a:gd name="T140" fmla="+- 0 3389 2722"/>
                            <a:gd name="T141" fmla="*/ T140 w 675"/>
                            <a:gd name="T142" fmla="+- 0 1150 625"/>
                            <a:gd name="T143" fmla="*/ 1150 h 675"/>
                            <a:gd name="T144" fmla="+- 0 3379 2722"/>
                            <a:gd name="T145" fmla="*/ T144 w 675"/>
                            <a:gd name="T146" fmla="+- 0 1101 625"/>
                            <a:gd name="T147" fmla="*/ 1101 h 675"/>
                            <a:gd name="T148" fmla="+- 0 3366 2722"/>
                            <a:gd name="T149" fmla="*/ T148 w 675"/>
                            <a:gd name="T150" fmla="+- 0 1053 625"/>
                            <a:gd name="T151" fmla="*/ 1053 h 675"/>
                            <a:gd name="T152" fmla="+- 0 3349 2722"/>
                            <a:gd name="T153" fmla="*/ T152 w 675"/>
                            <a:gd name="T154" fmla="+- 0 1007 625"/>
                            <a:gd name="T155" fmla="*/ 1007 h 675"/>
                            <a:gd name="T156" fmla="+- 0 3328 2722"/>
                            <a:gd name="T157" fmla="*/ T156 w 675"/>
                            <a:gd name="T158" fmla="+- 0 963 625"/>
                            <a:gd name="T159" fmla="*/ 963 h 675"/>
                            <a:gd name="T160" fmla="+- 0 3305 2722"/>
                            <a:gd name="T161" fmla="*/ T160 w 675"/>
                            <a:gd name="T162" fmla="+- 0 921 625"/>
                            <a:gd name="T163" fmla="*/ 921 h 675"/>
                            <a:gd name="T164" fmla="+- 0 3278 2722"/>
                            <a:gd name="T165" fmla="*/ T164 w 675"/>
                            <a:gd name="T166" fmla="+- 0 881 625"/>
                            <a:gd name="T167" fmla="*/ 881 h 675"/>
                            <a:gd name="T168" fmla="+- 0 3248 2722"/>
                            <a:gd name="T169" fmla="*/ T168 w 675"/>
                            <a:gd name="T170" fmla="+- 0 843 625"/>
                            <a:gd name="T171" fmla="*/ 843 h 675"/>
                            <a:gd name="T172" fmla="+- 0 3216 2722"/>
                            <a:gd name="T173" fmla="*/ T172 w 675"/>
                            <a:gd name="T174" fmla="+- 0 808 625"/>
                            <a:gd name="T175" fmla="*/ 808 h 675"/>
                            <a:gd name="T176" fmla="+- 0 3181 2722"/>
                            <a:gd name="T177" fmla="*/ T176 w 675"/>
                            <a:gd name="T178" fmla="+- 0 775 625"/>
                            <a:gd name="T179" fmla="*/ 775 h 675"/>
                            <a:gd name="T180" fmla="+- 0 3143 2722"/>
                            <a:gd name="T181" fmla="*/ T180 w 675"/>
                            <a:gd name="T182" fmla="+- 0 746 625"/>
                            <a:gd name="T183" fmla="*/ 746 h 675"/>
                            <a:gd name="T184" fmla="+- 0 3103 2722"/>
                            <a:gd name="T185" fmla="*/ T184 w 675"/>
                            <a:gd name="T186" fmla="+- 0 719 625"/>
                            <a:gd name="T187" fmla="*/ 719 h 675"/>
                            <a:gd name="T188" fmla="+- 0 3061 2722"/>
                            <a:gd name="T189" fmla="*/ T188 w 675"/>
                            <a:gd name="T190" fmla="+- 0 695 625"/>
                            <a:gd name="T191" fmla="*/ 695 h 675"/>
                            <a:gd name="T192" fmla="+- 0 3017 2722"/>
                            <a:gd name="T193" fmla="*/ T192 w 675"/>
                            <a:gd name="T194" fmla="+- 0 674 625"/>
                            <a:gd name="T195" fmla="*/ 674 h 675"/>
                            <a:gd name="T196" fmla="+- 0 2971 2722"/>
                            <a:gd name="T197" fmla="*/ T196 w 675"/>
                            <a:gd name="T198" fmla="+- 0 657 625"/>
                            <a:gd name="T199" fmla="*/ 657 h 675"/>
                            <a:gd name="T200" fmla="+- 0 2923 2722"/>
                            <a:gd name="T201" fmla="*/ T200 w 675"/>
                            <a:gd name="T202" fmla="+- 0 643 625"/>
                            <a:gd name="T203" fmla="*/ 643 h 675"/>
                            <a:gd name="T204" fmla="+- 0 2873 2722"/>
                            <a:gd name="T205" fmla="*/ T204 w 675"/>
                            <a:gd name="T206" fmla="+- 0 633 625"/>
                            <a:gd name="T207" fmla="*/ 633 h 675"/>
                            <a:gd name="T208" fmla="+- 0 2822 2722"/>
                            <a:gd name="T209" fmla="*/ T208 w 675"/>
                            <a:gd name="T210" fmla="+- 0 627 625"/>
                            <a:gd name="T211" fmla="*/ 627 h 675"/>
                            <a:gd name="T212" fmla="+- 0 2770 2722"/>
                            <a:gd name="T213" fmla="*/ T212 w 675"/>
                            <a:gd name="T214" fmla="+- 0 625 625"/>
                            <a:gd name="T215" fmla="*/ 625 h 675"/>
                            <a:gd name="T216" fmla="+- 0 2748 2722"/>
                            <a:gd name="T217" fmla="*/ T216 w 675"/>
                            <a:gd name="T218" fmla="+- 0 630 625"/>
                            <a:gd name="T219" fmla="*/ 630 h 675"/>
                            <a:gd name="T220" fmla="+- 0 2731 2722"/>
                            <a:gd name="T221" fmla="*/ T220 w 675"/>
                            <a:gd name="T222" fmla="+- 0 644 625"/>
                            <a:gd name="T223" fmla="*/ 644 h 675"/>
                            <a:gd name="T224" fmla="+- 0 2723 2722"/>
                            <a:gd name="T225" fmla="*/ T224 w 675"/>
                            <a:gd name="T226" fmla="+- 0 663 625"/>
                            <a:gd name="T227" fmla="*/ 663 h 675"/>
                            <a:gd name="T228" fmla="+- 0 2722 2722"/>
                            <a:gd name="T229" fmla="*/ T228 w 675"/>
                            <a:gd name="T230" fmla="+- 0 672 625"/>
                            <a:gd name="T231" fmla="*/ 672 h 675"/>
                            <a:gd name="T232" fmla="+- 0 2722 2722"/>
                            <a:gd name="T233" fmla="*/ T232 w 675"/>
                            <a:gd name="T234" fmla="+- 0 1252 625"/>
                            <a:gd name="T235" fmla="*/ 1252 h 675"/>
                            <a:gd name="T236" fmla="+- 0 2727 2722"/>
                            <a:gd name="T237" fmla="*/ T236 w 675"/>
                            <a:gd name="T238" fmla="+- 0 1274 625"/>
                            <a:gd name="T239" fmla="*/ 1274 h 675"/>
                            <a:gd name="T240" fmla="+- 0 2741 2722"/>
                            <a:gd name="T241" fmla="*/ T240 w 675"/>
                            <a:gd name="T242" fmla="+- 0 1290 625"/>
                            <a:gd name="T243" fmla="*/ 1290 h 675"/>
                            <a:gd name="T244" fmla="+- 0 2761 2722"/>
                            <a:gd name="T245" fmla="*/ T244 w 675"/>
                            <a:gd name="T246" fmla="+- 0 1299 625"/>
                            <a:gd name="T247" fmla="*/ 1299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675" h="675">
                              <a:moveTo>
                                <a:pt x="39" y="674"/>
                              </a:moveTo>
                              <a:lnTo>
                                <a:pt x="70" y="670"/>
                              </a:lnTo>
                              <a:lnTo>
                                <a:pt x="87" y="656"/>
                              </a:lnTo>
                              <a:lnTo>
                                <a:pt x="96" y="636"/>
                              </a:lnTo>
                              <a:lnTo>
                                <a:pt x="96" y="627"/>
                              </a:lnTo>
                              <a:lnTo>
                                <a:pt x="96" y="97"/>
                              </a:lnTo>
                              <a:lnTo>
                                <a:pt x="137" y="102"/>
                              </a:lnTo>
                              <a:lnTo>
                                <a:pt x="177" y="110"/>
                              </a:lnTo>
                              <a:lnTo>
                                <a:pt x="216" y="121"/>
                              </a:lnTo>
                              <a:lnTo>
                                <a:pt x="253" y="134"/>
                              </a:lnTo>
                              <a:lnTo>
                                <a:pt x="288" y="150"/>
                              </a:lnTo>
                              <a:lnTo>
                                <a:pt x="323" y="169"/>
                              </a:lnTo>
                              <a:lnTo>
                                <a:pt x="355" y="190"/>
                              </a:lnTo>
                              <a:lnTo>
                                <a:pt x="386" y="213"/>
                              </a:lnTo>
                              <a:lnTo>
                                <a:pt x="414" y="239"/>
                              </a:lnTo>
                              <a:lnTo>
                                <a:pt x="441" y="266"/>
                              </a:lnTo>
                              <a:lnTo>
                                <a:pt x="466" y="296"/>
                              </a:lnTo>
                              <a:lnTo>
                                <a:pt x="488" y="327"/>
                              </a:lnTo>
                              <a:lnTo>
                                <a:pt x="509" y="359"/>
                              </a:lnTo>
                              <a:lnTo>
                                <a:pt x="527" y="394"/>
                              </a:lnTo>
                              <a:lnTo>
                                <a:pt x="542" y="430"/>
                              </a:lnTo>
                              <a:lnTo>
                                <a:pt x="555" y="467"/>
                              </a:lnTo>
                              <a:lnTo>
                                <a:pt x="565" y="505"/>
                              </a:lnTo>
                              <a:lnTo>
                                <a:pt x="572" y="544"/>
                              </a:lnTo>
                              <a:lnTo>
                                <a:pt x="577" y="585"/>
                              </a:lnTo>
                              <a:lnTo>
                                <a:pt x="578" y="626"/>
                              </a:lnTo>
                              <a:lnTo>
                                <a:pt x="584" y="648"/>
                              </a:lnTo>
                              <a:lnTo>
                                <a:pt x="598" y="664"/>
                              </a:lnTo>
                              <a:lnTo>
                                <a:pt x="618" y="673"/>
                              </a:lnTo>
                              <a:lnTo>
                                <a:pt x="627" y="674"/>
                              </a:lnTo>
                              <a:lnTo>
                                <a:pt x="649" y="668"/>
                              </a:lnTo>
                              <a:lnTo>
                                <a:pt x="665" y="655"/>
                              </a:lnTo>
                              <a:lnTo>
                                <a:pt x="674" y="635"/>
                              </a:lnTo>
                              <a:lnTo>
                                <a:pt x="675" y="626"/>
                              </a:lnTo>
                              <a:lnTo>
                                <a:pt x="673" y="575"/>
                              </a:lnTo>
                              <a:lnTo>
                                <a:pt x="667" y="525"/>
                              </a:lnTo>
                              <a:lnTo>
                                <a:pt x="657" y="476"/>
                              </a:lnTo>
                              <a:lnTo>
                                <a:pt x="644" y="428"/>
                              </a:lnTo>
                              <a:lnTo>
                                <a:pt x="627" y="382"/>
                              </a:lnTo>
                              <a:lnTo>
                                <a:pt x="606" y="338"/>
                              </a:lnTo>
                              <a:lnTo>
                                <a:pt x="583" y="296"/>
                              </a:lnTo>
                              <a:lnTo>
                                <a:pt x="556" y="256"/>
                              </a:lnTo>
                              <a:lnTo>
                                <a:pt x="526" y="218"/>
                              </a:lnTo>
                              <a:lnTo>
                                <a:pt x="494" y="183"/>
                              </a:lnTo>
                              <a:lnTo>
                                <a:pt x="459" y="150"/>
                              </a:lnTo>
                              <a:lnTo>
                                <a:pt x="421" y="121"/>
                              </a:lnTo>
                              <a:lnTo>
                                <a:pt x="381" y="94"/>
                              </a:lnTo>
                              <a:lnTo>
                                <a:pt x="339" y="70"/>
                              </a:lnTo>
                              <a:lnTo>
                                <a:pt x="295" y="49"/>
                              </a:lnTo>
                              <a:lnTo>
                                <a:pt x="249" y="32"/>
                              </a:lnTo>
                              <a:lnTo>
                                <a:pt x="201" y="18"/>
                              </a:lnTo>
                              <a:lnTo>
                                <a:pt x="151" y="8"/>
                              </a:lnTo>
                              <a:lnTo>
                                <a:pt x="100" y="2"/>
                              </a:lnTo>
                              <a:lnTo>
                                <a:pt x="48" y="0"/>
                              </a:lnTo>
                              <a:lnTo>
                                <a:pt x="26" y="5"/>
                              </a:lnTo>
                              <a:lnTo>
                                <a:pt x="9" y="19"/>
                              </a:lnTo>
                              <a:lnTo>
                                <a:pt x="1" y="38"/>
                              </a:lnTo>
                              <a:lnTo>
                                <a:pt x="0" y="47"/>
                              </a:lnTo>
                              <a:lnTo>
                                <a:pt x="0" y="627"/>
                              </a:lnTo>
                              <a:lnTo>
                                <a:pt x="5" y="649"/>
                              </a:lnTo>
                              <a:lnTo>
                                <a:pt x="19" y="665"/>
                              </a:lnTo>
                              <a:lnTo>
                                <a:pt x="39" y="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395F9" id="Groupe 85" o:spid="_x0000_s1026" style="position:absolute;margin-left:433.1pt;margin-top:25.9pt;width:33.75pt;height:33.75pt;z-index:-251697152;mso-position-horizontal-relative:page;mso-position-vertical-relative:page" coordorigin="2722,625" coordsize="67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">
              <v:shape id="Freeform 2" o:spid="_x0000_s1027" style="position:absolute;left:2722;top:625;width:675;height:675;visibility:visible;mso-wrap-style:square;v-text-anchor:top" coordsize="67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pM8MA&#10;AADbAAAADwAAAGRycy9kb3ducmV2LnhtbESPzWrDMBCE74G8g9hAb4ncBkxwIodSUmhaKOTnktti&#10;rS1Ta2WsbeK+fVUo5DjMfDPMZjv6Tl1piG1gA4+LDBRxFWzLjYHz6XW+AhUF2WIXmAz8UIRtOZ1s&#10;sLDhxge6HqVRqYRjgQacSF9oHStHHuMi9MTJq8PgUZIcGm0HvKVy3+mnLMu1x5bTgsOeXhxVX8dv&#10;b+D0LjuXqPzz8rGrIy73S8n3xjzMxuc1KKFR7uF/+s0aWOXw9yX9A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qpM8MAAADbAAAADwAAAAAAAAAAAAAAAACYAgAAZHJzL2Rv&#10;d25yZXYueG1sUEsFBgAAAAAEAAQA9QAAAIgDAAAAAA==&#10;" path="m39,674r31,-4l87,656r9,-20l96,627,96,97r41,5l177,110r39,11l253,134r35,16l323,169r32,21l386,213r28,26l441,266r25,30l488,327r21,32l527,394r15,36l555,467r10,38l572,544r5,41l578,626r6,22l598,664r20,9l627,674r22,-6l665,655r9,-20l675,626r-2,-51l667,525,657,476,644,428,627,382,606,338,583,296,556,256,526,218,494,183,459,150,421,121,381,94,339,70,295,49,249,32,201,18,151,8,100,2,48,,26,5,9,19,1,38,,47,,627r5,22l19,665r20,9xe" fillcolor="#5a315e" stroked="f">
                <v:path arrowok="t" o:connecttype="custom" o:connectlocs="39,1299;70,1295;87,1281;96,1261;96,1252;96,722;137,727;177,735;216,746;253,759;288,775;323,794;355,815;386,838;414,864;441,891;466,921;488,952;509,984;527,1019;542,1055;555,1092;565,1130;572,1169;577,1210;578,1251;584,1273;598,1289;618,1298;627,1299;649,1293;665,1280;674,1260;675,1251;673,1200;667,1150;657,1101;644,1053;627,1007;606,963;583,921;556,881;526,843;494,808;459,775;421,746;381,719;339,695;295,674;249,657;201,643;151,633;100,627;48,625;26,630;9,644;1,663;0,672;0,1252;5,1274;19,1290;39,1299" o:connectangles="0,0,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7E6934" wp14:editId="6F96D15F">
              <wp:simplePos x="0" y="0"/>
              <wp:positionH relativeFrom="page">
                <wp:posOffset>5019675</wp:posOffset>
              </wp:positionH>
              <wp:positionV relativeFrom="page">
                <wp:posOffset>416560</wp:posOffset>
              </wp:positionV>
              <wp:extent cx="136525" cy="288290"/>
              <wp:effectExtent l="0" t="102235" r="292100" b="47625"/>
              <wp:wrapNone/>
              <wp:docPr id="93" name="Group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525" cy="288290"/>
                        <a:chOff x="1950" y="776"/>
                        <a:chExt cx="215" cy="454"/>
                      </a:xfrm>
                    </wpg:grpSpPr>
                    <wps:wsp>
                      <wps:cNvPr id="94" name="Freeform 10"/>
                      <wps:cNvSpPr>
                        <a:spLocks/>
                      </wps:cNvSpPr>
                      <wps:spPr bwMode="auto">
                        <a:xfrm>
                          <a:off x="1950" y="776"/>
                          <a:ext cx="215" cy="454"/>
                        </a:xfrm>
                        <a:custGeom>
                          <a:avLst/>
                          <a:gdLst>
                            <a:gd name="T0" fmla="+- 0 2130 1950"/>
                            <a:gd name="T1" fmla="*/ T0 w 215"/>
                            <a:gd name="T2" fmla="+- 0 809 776"/>
                            <a:gd name="T3" fmla="*/ 809 h 454"/>
                            <a:gd name="T4" fmla="+- 0 2098 1950"/>
                            <a:gd name="T5" fmla="*/ T4 w 215"/>
                            <a:gd name="T6" fmla="+- 0 844 776"/>
                            <a:gd name="T7" fmla="*/ 844 h 454"/>
                            <a:gd name="T8" fmla="+- 0 2069 1950"/>
                            <a:gd name="T9" fmla="*/ T8 w 215"/>
                            <a:gd name="T10" fmla="+- 0 882 776"/>
                            <a:gd name="T11" fmla="*/ 882 h 454"/>
                            <a:gd name="T12" fmla="+- 0 2076 1950"/>
                            <a:gd name="T13" fmla="*/ T12 w 215"/>
                            <a:gd name="T14" fmla="+- 0 1079 776"/>
                            <a:gd name="T15" fmla="*/ 1079 h 454"/>
                            <a:gd name="T16" fmla="+- 0 2088 1950"/>
                            <a:gd name="T17" fmla="*/ T16 w 215"/>
                            <a:gd name="T18" fmla="+- 0 1049 776"/>
                            <a:gd name="T19" fmla="*/ 1049 h 454"/>
                            <a:gd name="T20" fmla="+- 0 2101 1950"/>
                            <a:gd name="T21" fmla="*/ T20 w 215"/>
                            <a:gd name="T22" fmla="+- 0 1019 776"/>
                            <a:gd name="T23" fmla="*/ 1019 h 454"/>
                            <a:gd name="T24" fmla="+- 0 2115 1950"/>
                            <a:gd name="T25" fmla="*/ T24 w 215"/>
                            <a:gd name="T26" fmla="+- 0 991 776"/>
                            <a:gd name="T27" fmla="*/ 991 h 454"/>
                            <a:gd name="T28" fmla="+- 0 2131 1950"/>
                            <a:gd name="T29" fmla="*/ T28 w 215"/>
                            <a:gd name="T30" fmla="+- 0 964 776"/>
                            <a:gd name="T31" fmla="*/ 964 h 454"/>
                            <a:gd name="T32" fmla="+- 0 2165 1950"/>
                            <a:gd name="T33" fmla="*/ T32 w 215"/>
                            <a:gd name="T34" fmla="+- 0 776 776"/>
                            <a:gd name="T35" fmla="*/ 776 h 454"/>
                            <a:gd name="T36" fmla="+- 0 2130 1950"/>
                            <a:gd name="T37" fmla="*/ T36 w 215"/>
                            <a:gd name="T38" fmla="+- 0 809 776"/>
                            <a:gd name="T39" fmla="*/ 809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15" h="454">
                              <a:moveTo>
                                <a:pt x="180" y="33"/>
                              </a:moveTo>
                              <a:lnTo>
                                <a:pt x="148" y="68"/>
                              </a:lnTo>
                              <a:lnTo>
                                <a:pt x="119" y="106"/>
                              </a:lnTo>
                              <a:lnTo>
                                <a:pt x="126" y="303"/>
                              </a:lnTo>
                              <a:lnTo>
                                <a:pt x="138" y="273"/>
                              </a:lnTo>
                              <a:lnTo>
                                <a:pt x="151" y="243"/>
                              </a:lnTo>
                              <a:lnTo>
                                <a:pt x="165" y="215"/>
                              </a:lnTo>
                              <a:lnTo>
                                <a:pt x="181" y="188"/>
                              </a:lnTo>
                              <a:lnTo>
                                <a:pt x="215" y="0"/>
                              </a:lnTo>
                              <a:lnTo>
                                <a:pt x="18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Freeform 11"/>
                      <wps:cNvSpPr>
                        <a:spLocks/>
                      </wps:cNvSpPr>
                      <wps:spPr bwMode="auto">
                        <a:xfrm>
                          <a:off x="1950" y="776"/>
                          <a:ext cx="215" cy="454"/>
                        </a:xfrm>
                        <a:custGeom>
                          <a:avLst/>
                          <a:gdLst>
                            <a:gd name="T0" fmla="+- 0 2618 1950"/>
                            <a:gd name="T1" fmla="*/ T0 w 215"/>
                            <a:gd name="T2" fmla="+- 0 651 776"/>
                            <a:gd name="T3" fmla="*/ 651 h 454"/>
                            <a:gd name="T4" fmla="+- 0 2584 1950"/>
                            <a:gd name="T5" fmla="*/ T4 w 215"/>
                            <a:gd name="T6" fmla="+- 0 626 776"/>
                            <a:gd name="T7" fmla="*/ 626 h 454"/>
                            <a:gd name="T8" fmla="+- 0 2523 1950"/>
                            <a:gd name="T9" fmla="*/ T8 w 215"/>
                            <a:gd name="T10" fmla="+- 0 627 776"/>
                            <a:gd name="T11" fmla="*/ 627 h 454"/>
                            <a:gd name="T12" fmla="+- 0 2422 1950"/>
                            <a:gd name="T13" fmla="*/ T12 w 215"/>
                            <a:gd name="T14" fmla="+- 0 643 776"/>
                            <a:gd name="T15" fmla="*/ 643 h 454"/>
                            <a:gd name="T16" fmla="+- 0 2329 1950"/>
                            <a:gd name="T17" fmla="*/ T16 w 215"/>
                            <a:gd name="T18" fmla="+- 0 674 776"/>
                            <a:gd name="T19" fmla="*/ 674 h 454"/>
                            <a:gd name="T20" fmla="+- 0 2243 1950"/>
                            <a:gd name="T21" fmla="*/ T20 w 215"/>
                            <a:gd name="T22" fmla="+- 0 719 776"/>
                            <a:gd name="T23" fmla="*/ 719 h 454"/>
                            <a:gd name="T24" fmla="+- 0 2165 1950"/>
                            <a:gd name="T25" fmla="*/ T24 w 215"/>
                            <a:gd name="T26" fmla="+- 0 776 776"/>
                            <a:gd name="T27" fmla="*/ 776 h 454"/>
                            <a:gd name="T28" fmla="+- 0 2149 1950"/>
                            <a:gd name="T29" fmla="*/ T28 w 215"/>
                            <a:gd name="T30" fmla="+- 0 937 776"/>
                            <a:gd name="T31" fmla="*/ 937 h 454"/>
                            <a:gd name="T32" fmla="+- 0 2189 1950"/>
                            <a:gd name="T33" fmla="*/ T32 w 215"/>
                            <a:gd name="T34" fmla="+- 0 888 776"/>
                            <a:gd name="T35" fmla="*/ 888 h 454"/>
                            <a:gd name="T36" fmla="+- 0 2234 1950"/>
                            <a:gd name="T37" fmla="*/ T36 w 215"/>
                            <a:gd name="T38" fmla="+- 0 844 776"/>
                            <a:gd name="T39" fmla="*/ 844 h 454"/>
                            <a:gd name="T40" fmla="+- 0 2283 1950"/>
                            <a:gd name="T41" fmla="*/ T40 w 215"/>
                            <a:gd name="T42" fmla="+- 0 806 776"/>
                            <a:gd name="T43" fmla="*/ 806 h 454"/>
                            <a:gd name="T44" fmla="+- 0 2338 1950"/>
                            <a:gd name="T45" fmla="*/ T44 w 215"/>
                            <a:gd name="T46" fmla="+- 0 775 776"/>
                            <a:gd name="T47" fmla="*/ 775 h 454"/>
                            <a:gd name="T48" fmla="+- 0 2397 1950"/>
                            <a:gd name="T49" fmla="*/ T48 w 215"/>
                            <a:gd name="T50" fmla="+- 0 749 776"/>
                            <a:gd name="T51" fmla="*/ 749 h 454"/>
                            <a:gd name="T52" fmla="+- 0 2460 1950"/>
                            <a:gd name="T53" fmla="*/ T52 w 215"/>
                            <a:gd name="T54" fmla="+- 0 732 776"/>
                            <a:gd name="T55" fmla="*/ 732 h 454"/>
                            <a:gd name="T56" fmla="+- 0 2527 1950"/>
                            <a:gd name="T57" fmla="*/ T56 w 215"/>
                            <a:gd name="T58" fmla="+- 0 722 776"/>
                            <a:gd name="T59" fmla="*/ 722 h 454"/>
                            <a:gd name="T60" fmla="+- 0 2067 1950"/>
                            <a:gd name="T61" fmla="*/ T60 w 215"/>
                            <a:gd name="T62" fmla="+- 0 1110 776"/>
                            <a:gd name="T63" fmla="*/ 1110 h 454"/>
                            <a:gd name="T64" fmla="+- 0 2069 1950"/>
                            <a:gd name="T65" fmla="*/ T64 w 215"/>
                            <a:gd name="T66" fmla="+- 0 882 776"/>
                            <a:gd name="T67" fmla="*/ 882 h 454"/>
                            <a:gd name="T68" fmla="+- 0 2019 1950"/>
                            <a:gd name="T69" fmla="*/ T68 w 215"/>
                            <a:gd name="T70" fmla="+- 0 964 776"/>
                            <a:gd name="T71" fmla="*/ 964 h 454"/>
                            <a:gd name="T72" fmla="+- 0 1981 1950"/>
                            <a:gd name="T73" fmla="*/ T72 w 215"/>
                            <a:gd name="T74" fmla="+- 0 1054 776"/>
                            <a:gd name="T75" fmla="*/ 1054 h 454"/>
                            <a:gd name="T76" fmla="+- 0 1958 1950"/>
                            <a:gd name="T77" fmla="*/ T76 w 215"/>
                            <a:gd name="T78" fmla="+- 0 1151 776"/>
                            <a:gd name="T79" fmla="*/ 1151 h 454"/>
                            <a:gd name="T80" fmla="+- 0 1950 1950"/>
                            <a:gd name="T81" fmla="*/ T80 w 215"/>
                            <a:gd name="T82" fmla="+- 0 1252 776"/>
                            <a:gd name="T83" fmla="*/ 1252 h 454"/>
                            <a:gd name="T84" fmla="+- 0 1969 1950"/>
                            <a:gd name="T85" fmla="*/ T84 w 215"/>
                            <a:gd name="T86" fmla="+- 0 1290 776"/>
                            <a:gd name="T87" fmla="*/ 1290 h 454"/>
                            <a:gd name="T88" fmla="+- 0 1998 1950"/>
                            <a:gd name="T89" fmla="*/ T88 w 215"/>
                            <a:gd name="T90" fmla="+- 0 1300 776"/>
                            <a:gd name="T91" fmla="*/ 1300 h 454"/>
                            <a:gd name="T92" fmla="+- 0 2037 1950"/>
                            <a:gd name="T93" fmla="*/ T92 w 215"/>
                            <a:gd name="T94" fmla="+- 0 1281 776"/>
                            <a:gd name="T95" fmla="*/ 1281 h 454"/>
                            <a:gd name="T96" fmla="+- 0 2047 1950"/>
                            <a:gd name="T97" fmla="*/ T96 w 215"/>
                            <a:gd name="T98" fmla="+- 0 1252 776"/>
                            <a:gd name="T99" fmla="*/ 1252 h 454"/>
                            <a:gd name="T100" fmla="+- 0 2048 1950"/>
                            <a:gd name="T101" fmla="*/ T100 w 215"/>
                            <a:gd name="T102" fmla="+- 0 1212 776"/>
                            <a:gd name="T103" fmla="*/ 1212 h 454"/>
                            <a:gd name="T104" fmla="+- 0 2527 1950"/>
                            <a:gd name="T105" fmla="*/ T104 w 215"/>
                            <a:gd name="T106" fmla="+- 0 1205 776"/>
                            <a:gd name="T107" fmla="*/ 1205 h 454"/>
                            <a:gd name="T108" fmla="+- 0 2532 1950"/>
                            <a:gd name="T109" fmla="*/ T108 w 215"/>
                            <a:gd name="T110" fmla="+- 0 1274 776"/>
                            <a:gd name="T111" fmla="*/ 1274 h 454"/>
                            <a:gd name="T112" fmla="+- 0 2566 1950"/>
                            <a:gd name="T113" fmla="*/ T112 w 215"/>
                            <a:gd name="T114" fmla="+- 0 1299 776"/>
                            <a:gd name="T115" fmla="*/ 1299 h 454"/>
                            <a:gd name="T116" fmla="+- 0 2597 1950"/>
                            <a:gd name="T117" fmla="*/ T116 w 215"/>
                            <a:gd name="T118" fmla="+- 0 1295 776"/>
                            <a:gd name="T119" fmla="*/ 1295 h 454"/>
                            <a:gd name="T120" fmla="+- 0 2623 1950"/>
                            <a:gd name="T121" fmla="*/ T120 w 215"/>
                            <a:gd name="T122" fmla="+- 0 1261 776"/>
                            <a:gd name="T123" fmla="*/ 1261 h 454"/>
                            <a:gd name="T124" fmla="+- 0 2623 1950"/>
                            <a:gd name="T125" fmla="*/ T124 w 215"/>
                            <a:gd name="T126" fmla="+- 0 672 776"/>
                            <a:gd name="T127" fmla="*/ 672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215" h="454">
                              <a:moveTo>
                                <a:pt x="673" y="-104"/>
                              </a:moveTo>
                              <a:lnTo>
                                <a:pt x="668" y="-125"/>
                              </a:lnTo>
                              <a:lnTo>
                                <a:pt x="654" y="-142"/>
                              </a:lnTo>
                              <a:lnTo>
                                <a:pt x="634" y="-150"/>
                              </a:lnTo>
                              <a:lnTo>
                                <a:pt x="625" y="-151"/>
                              </a:lnTo>
                              <a:lnTo>
                                <a:pt x="573" y="-149"/>
                              </a:lnTo>
                              <a:lnTo>
                                <a:pt x="522" y="-143"/>
                              </a:lnTo>
                              <a:lnTo>
                                <a:pt x="472" y="-133"/>
                              </a:lnTo>
                              <a:lnTo>
                                <a:pt x="425" y="-119"/>
                              </a:lnTo>
                              <a:lnTo>
                                <a:pt x="379" y="-102"/>
                              </a:lnTo>
                              <a:lnTo>
                                <a:pt x="335" y="-81"/>
                              </a:lnTo>
                              <a:lnTo>
                                <a:pt x="293" y="-57"/>
                              </a:lnTo>
                              <a:lnTo>
                                <a:pt x="253" y="-30"/>
                              </a:lnTo>
                              <a:lnTo>
                                <a:pt x="215" y="0"/>
                              </a:lnTo>
                              <a:lnTo>
                                <a:pt x="181" y="188"/>
                              </a:lnTo>
                              <a:lnTo>
                                <a:pt x="199" y="161"/>
                              </a:lnTo>
                              <a:lnTo>
                                <a:pt x="218" y="136"/>
                              </a:lnTo>
                              <a:lnTo>
                                <a:pt x="239" y="112"/>
                              </a:lnTo>
                              <a:lnTo>
                                <a:pt x="260" y="90"/>
                              </a:lnTo>
                              <a:lnTo>
                                <a:pt x="284" y="68"/>
                              </a:lnTo>
                              <a:lnTo>
                                <a:pt x="308" y="49"/>
                              </a:lnTo>
                              <a:lnTo>
                                <a:pt x="333" y="30"/>
                              </a:lnTo>
                              <a:lnTo>
                                <a:pt x="360" y="14"/>
                              </a:lnTo>
                              <a:lnTo>
                                <a:pt x="388" y="-1"/>
                              </a:lnTo>
                              <a:lnTo>
                                <a:pt x="417" y="-15"/>
                              </a:lnTo>
                              <a:lnTo>
                                <a:pt x="447" y="-27"/>
                              </a:lnTo>
                              <a:lnTo>
                                <a:pt x="478" y="-36"/>
                              </a:lnTo>
                              <a:lnTo>
                                <a:pt x="510" y="-44"/>
                              </a:lnTo>
                              <a:lnTo>
                                <a:pt x="543" y="-50"/>
                              </a:lnTo>
                              <a:lnTo>
                                <a:pt x="577" y="-54"/>
                              </a:lnTo>
                              <a:lnTo>
                                <a:pt x="577" y="334"/>
                              </a:lnTo>
                              <a:lnTo>
                                <a:pt x="117" y="334"/>
                              </a:lnTo>
                              <a:lnTo>
                                <a:pt x="126" y="303"/>
                              </a:lnTo>
                              <a:lnTo>
                                <a:pt x="119" y="106"/>
                              </a:lnTo>
                              <a:lnTo>
                                <a:pt x="92" y="146"/>
                              </a:lnTo>
                              <a:lnTo>
                                <a:pt x="69" y="188"/>
                              </a:lnTo>
                              <a:lnTo>
                                <a:pt x="48" y="232"/>
                              </a:lnTo>
                              <a:lnTo>
                                <a:pt x="31" y="278"/>
                              </a:lnTo>
                              <a:lnTo>
                                <a:pt x="18" y="326"/>
                              </a:lnTo>
                              <a:lnTo>
                                <a:pt x="8" y="375"/>
                              </a:lnTo>
                              <a:lnTo>
                                <a:pt x="2" y="425"/>
                              </a:lnTo>
                              <a:lnTo>
                                <a:pt x="0" y="476"/>
                              </a:lnTo>
                              <a:lnTo>
                                <a:pt x="5" y="498"/>
                              </a:lnTo>
                              <a:lnTo>
                                <a:pt x="19" y="514"/>
                              </a:lnTo>
                              <a:lnTo>
                                <a:pt x="40" y="523"/>
                              </a:lnTo>
                              <a:lnTo>
                                <a:pt x="48" y="524"/>
                              </a:lnTo>
                              <a:lnTo>
                                <a:pt x="70" y="519"/>
                              </a:lnTo>
                              <a:lnTo>
                                <a:pt x="87" y="505"/>
                              </a:lnTo>
                              <a:lnTo>
                                <a:pt x="96" y="485"/>
                              </a:lnTo>
                              <a:lnTo>
                                <a:pt x="97" y="476"/>
                              </a:lnTo>
                              <a:lnTo>
                                <a:pt x="97" y="456"/>
                              </a:lnTo>
                              <a:lnTo>
                                <a:pt x="98" y="436"/>
                              </a:lnTo>
                              <a:lnTo>
                                <a:pt x="99" y="429"/>
                              </a:lnTo>
                              <a:lnTo>
                                <a:pt x="577" y="429"/>
                              </a:lnTo>
                              <a:lnTo>
                                <a:pt x="577" y="476"/>
                              </a:lnTo>
                              <a:lnTo>
                                <a:pt x="582" y="498"/>
                              </a:lnTo>
                              <a:lnTo>
                                <a:pt x="596" y="514"/>
                              </a:lnTo>
                              <a:lnTo>
                                <a:pt x="616" y="523"/>
                              </a:lnTo>
                              <a:lnTo>
                                <a:pt x="625" y="524"/>
                              </a:lnTo>
                              <a:lnTo>
                                <a:pt x="647" y="519"/>
                              </a:lnTo>
                              <a:lnTo>
                                <a:pt x="664" y="505"/>
                              </a:lnTo>
                              <a:lnTo>
                                <a:pt x="673" y="485"/>
                              </a:lnTo>
                              <a:lnTo>
                                <a:pt x="673" y="476"/>
                              </a:lnTo>
                              <a:lnTo>
                                <a:pt x="673" y="-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5AD7C" id="Groupe 93" o:spid="_x0000_s1026" style="position:absolute;margin-left:395.25pt;margin-top:32.8pt;width:10.75pt;height:22.7pt;z-index:-251656192;mso-position-horizontal-relative:page;mso-position-vertical-relative:page" coordorigin="1950,776" coordsize="21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">
              <v:shape id="Freeform 10" o:spid="_x0000_s1027" style="position:absolute;left:1950;top:776;width:215;height:454;visibility:visible;mso-wrap-style:square;v-text-anchor:top" coordsize="215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gOpsUA&#10;AADbAAAADwAAAGRycy9kb3ducmV2LnhtbESPW2vCQBSE3wX/w3IKfZG68YLU6CqhRdtXL7Q+HrOn&#10;SUj27JLdavz33YLg4zAz3zDLdWcacaHWV5YVjIYJCOLc6ooLBcfD5uUVhA/IGhvLpOBGHtarfm+J&#10;qbZX3tFlHwoRIexTVFCG4FIpfV6SQT+0jjh6P7Y1GKJsC6lbvEa4aeQ4SWbSYMVxoURHbyXl9f7X&#10;KJA0yCZZ58715v1re3KHj3H9PVHq+anLFiACdeERvrc/tYL5F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A6mxQAAANsAAAAPAAAAAAAAAAAAAAAAAJgCAABkcnMv&#10;ZG93bnJldi54bWxQSwUGAAAAAAQABAD1AAAAigMAAAAA&#10;" path="m180,33l148,68r-29,38l126,303r12,-30l151,243r14,-28l181,188,215,,180,33xe" fillcolor="#5a315e" stroked="f">
                <v:path arrowok="t" o:connecttype="custom" o:connectlocs="180,809;148,844;119,882;126,1079;138,1049;151,1019;165,991;181,964;215,776;180,809" o:connectangles="0,0,0,0,0,0,0,0,0,0"/>
              </v:shape>
              <v:shape id="Freeform 11" o:spid="_x0000_s1028" style="position:absolute;left:1950;top:776;width:215;height:454;visibility:visible;mso-wrap-style:square;v-text-anchor:top" coordsize="215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rPcQA&#10;AADbAAAADwAAAGRycy9kb3ducmV2LnhtbESPT2vCQBTE74LfYXmFXqRuVJQaXSW0aHv1D63HZ/Y1&#10;Ccm+XbJbjd++WxA8DjPzG2a57kwjLtT6yrKC0TABQZxbXXGh4HjYvLyC8AFZY2OZFNzIw3rV7y0x&#10;1fbKO7rsQyEihH2KCsoQXCqlz0sy6IfWEUfvx7YGQ5RtIXWL1wg3jRwnyUwarDgulOjoraS83v8a&#10;BZIG2STr3LnevH9tT+7wMa6/J0o9P3XZAkSgLjzC9/anVjCfwv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qz3EAAAA2wAAAA8AAAAAAAAAAAAAAAAAmAIAAGRycy9k&#10;b3ducmV2LnhtbFBLBQYAAAAABAAEAPUAAACJAwAAAAA=&#10;" path="m673,-104r-5,-21l654,-142r-20,-8l625,-151r-52,2l522,-143r-50,10l425,-119r-46,17l335,-81r-42,24l253,-30,215,,181,188r18,-27l218,136r21,-24l260,90,284,68,308,49,333,30,360,14,388,-1r29,-14l447,-27r31,-9l510,-44r33,-6l577,-54r,388l117,334r9,-31l119,106,92,146,69,188,48,232,31,278,18,326,8,375,2,425,,476r5,22l19,514r21,9l48,524r22,-5l87,505r9,-20l97,476r,-20l98,436r1,-7l577,429r,47l582,498r14,16l616,523r9,1l647,519r17,-14l673,485r,-9l673,-104xe" fillcolor="#5a315e" stroked="f">
                <v:path arrowok="t" o:connecttype="custom" o:connectlocs="668,651;634,626;573,627;472,643;379,674;293,719;215,776;199,937;239,888;284,844;333,806;388,775;447,749;510,732;577,722;117,1110;119,882;69,964;31,1054;8,1151;0,1252;19,1290;48,1300;87,1281;97,1252;98,1212;577,1205;582,1274;616,1299;647,1295;673,1261;673,672" o:connectangles="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49024" behindDoc="1" locked="0" layoutInCell="1" allowOverlap="1" wp14:anchorId="07EB0F6B" wp14:editId="5FBB308B">
              <wp:simplePos x="0" y="0"/>
              <wp:positionH relativeFrom="page">
                <wp:posOffset>5932805</wp:posOffset>
              </wp:positionH>
              <wp:positionV relativeFrom="page">
                <wp:posOffset>330200</wp:posOffset>
              </wp:positionV>
              <wp:extent cx="429260" cy="427990"/>
              <wp:effectExtent l="8255" t="6350" r="635" b="3810"/>
              <wp:wrapNone/>
              <wp:docPr id="91" name="Group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9260" cy="427990"/>
                        <a:chOff x="3493" y="625"/>
                        <a:chExt cx="676" cy="674"/>
                      </a:xfrm>
                    </wpg:grpSpPr>
                    <wps:wsp>
                      <wps:cNvPr id="92" name="Freeform 8"/>
                      <wps:cNvSpPr>
                        <a:spLocks/>
                      </wps:cNvSpPr>
                      <wps:spPr bwMode="auto">
                        <a:xfrm>
                          <a:off x="3493" y="625"/>
                          <a:ext cx="676" cy="674"/>
                        </a:xfrm>
                        <a:custGeom>
                          <a:avLst/>
                          <a:gdLst>
                            <a:gd name="T0" fmla="+- 0 3911 3493"/>
                            <a:gd name="T1" fmla="*/ T0 w 676"/>
                            <a:gd name="T2" fmla="+- 0 1295 625"/>
                            <a:gd name="T3" fmla="*/ 1295 h 674"/>
                            <a:gd name="T4" fmla="+- 0 3971 3493"/>
                            <a:gd name="T5" fmla="*/ T4 w 676"/>
                            <a:gd name="T6" fmla="+- 0 1285 625"/>
                            <a:gd name="T7" fmla="*/ 1285 h 674"/>
                            <a:gd name="T8" fmla="+- 0 4029 3493"/>
                            <a:gd name="T9" fmla="*/ T8 w 676"/>
                            <a:gd name="T10" fmla="+- 0 1269 625"/>
                            <a:gd name="T11" fmla="*/ 1269 h 674"/>
                            <a:gd name="T12" fmla="+- 0 4086 3493"/>
                            <a:gd name="T13" fmla="*/ T12 w 676"/>
                            <a:gd name="T14" fmla="+- 0 1248 625"/>
                            <a:gd name="T15" fmla="*/ 1248 h 674"/>
                            <a:gd name="T16" fmla="+- 0 4141 3493"/>
                            <a:gd name="T17" fmla="*/ T16 w 676"/>
                            <a:gd name="T18" fmla="+- 0 1221 625"/>
                            <a:gd name="T19" fmla="*/ 1221 h 674"/>
                            <a:gd name="T20" fmla="+- 0 4168 3493"/>
                            <a:gd name="T21" fmla="*/ T20 w 676"/>
                            <a:gd name="T22" fmla="+- 0 1172 625"/>
                            <a:gd name="T23" fmla="*/ 1172 h 674"/>
                            <a:gd name="T24" fmla="+- 0 4133 3493"/>
                            <a:gd name="T25" fmla="*/ T24 w 676"/>
                            <a:gd name="T26" fmla="+- 0 1132 625"/>
                            <a:gd name="T27" fmla="*/ 1132 h 674"/>
                            <a:gd name="T28" fmla="+- 0 4075 3493"/>
                            <a:gd name="T29" fmla="*/ T28 w 676"/>
                            <a:gd name="T30" fmla="+- 0 1148 625"/>
                            <a:gd name="T31" fmla="*/ 1148 h 674"/>
                            <a:gd name="T32" fmla="+- 0 4009 3493"/>
                            <a:gd name="T33" fmla="*/ T32 w 676"/>
                            <a:gd name="T34" fmla="+- 0 1176 625"/>
                            <a:gd name="T35" fmla="*/ 1176 h 674"/>
                            <a:gd name="T36" fmla="+- 0 3939 3493"/>
                            <a:gd name="T37" fmla="*/ T36 w 676"/>
                            <a:gd name="T38" fmla="+- 0 1194 625"/>
                            <a:gd name="T39" fmla="*/ 1194 h 674"/>
                            <a:gd name="T40" fmla="+- 0 3868 3493"/>
                            <a:gd name="T41" fmla="*/ T40 w 676"/>
                            <a:gd name="T42" fmla="+- 0 1203 625"/>
                            <a:gd name="T43" fmla="*/ 1203 h 674"/>
                            <a:gd name="T44" fmla="+- 0 3797 3493"/>
                            <a:gd name="T45" fmla="*/ T44 w 676"/>
                            <a:gd name="T46" fmla="+- 0 1204 625"/>
                            <a:gd name="T47" fmla="*/ 1204 h 674"/>
                            <a:gd name="T48" fmla="+- 0 3726 3493"/>
                            <a:gd name="T49" fmla="*/ T48 w 676"/>
                            <a:gd name="T50" fmla="+- 0 1195 625"/>
                            <a:gd name="T51" fmla="*/ 1195 h 674"/>
                            <a:gd name="T52" fmla="+- 0 3656 3493"/>
                            <a:gd name="T53" fmla="*/ T52 w 676"/>
                            <a:gd name="T54" fmla="+- 0 1177 625"/>
                            <a:gd name="T55" fmla="*/ 1177 h 674"/>
                            <a:gd name="T56" fmla="+- 0 4152 3493"/>
                            <a:gd name="T57" fmla="*/ T56 w 676"/>
                            <a:gd name="T58" fmla="+- 0 782 625"/>
                            <a:gd name="T59" fmla="*/ 782 h 674"/>
                            <a:gd name="T60" fmla="+- 0 4169 3493"/>
                            <a:gd name="T61" fmla="*/ T60 w 676"/>
                            <a:gd name="T62" fmla="+- 0 743 625"/>
                            <a:gd name="T63" fmla="*/ 743 h 674"/>
                            <a:gd name="T64" fmla="+- 0 4085 3493"/>
                            <a:gd name="T65" fmla="*/ T64 w 676"/>
                            <a:gd name="T66" fmla="+- 0 676 625"/>
                            <a:gd name="T67" fmla="*/ 676 h 674"/>
                            <a:gd name="T68" fmla="+- 0 3992 3493"/>
                            <a:gd name="T69" fmla="*/ T68 w 676"/>
                            <a:gd name="T70" fmla="+- 0 645 625"/>
                            <a:gd name="T71" fmla="*/ 645 h 674"/>
                            <a:gd name="T72" fmla="+- 0 3896 3493"/>
                            <a:gd name="T73" fmla="*/ T72 w 676"/>
                            <a:gd name="T74" fmla="+- 0 628 625"/>
                            <a:gd name="T75" fmla="*/ 628 h 674"/>
                            <a:gd name="T76" fmla="+- 0 3798 3493"/>
                            <a:gd name="T77" fmla="*/ T76 w 676"/>
                            <a:gd name="T78" fmla="+- 0 626 625"/>
                            <a:gd name="T79" fmla="*/ 626 h 674"/>
                            <a:gd name="T80" fmla="+- 0 3702 3493"/>
                            <a:gd name="T81" fmla="*/ T80 w 676"/>
                            <a:gd name="T82" fmla="+- 0 638 625"/>
                            <a:gd name="T83" fmla="*/ 638 h 674"/>
                            <a:gd name="T84" fmla="+- 0 3607 3493"/>
                            <a:gd name="T85" fmla="*/ T84 w 676"/>
                            <a:gd name="T86" fmla="+- 0 664 625"/>
                            <a:gd name="T87" fmla="*/ 664 h 674"/>
                            <a:gd name="T88" fmla="+- 0 3517 3493"/>
                            <a:gd name="T89" fmla="*/ T88 w 676"/>
                            <a:gd name="T90" fmla="+- 0 705 625"/>
                            <a:gd name="T91" fmla="*/ 705 h 674"/>
                            <a:gd name="T92" fmla="+- 0 3499 3493"/>
                            <a:gd name="T93" fmla="*/ T92 w 676"/>
                            <a:gd name="T94" fmla="+- 0 770 625"/>
                            <a:gd name="T95" fmla="*/ 770 h 674"/>
                            <a:gd name="T96" fmla="+- 0 3547 3493"/>
                            <a:gd name="T97" fmla="*/ T96 w 676"/>
                            <a:gd name="T98" fmla="+- 0 793 625"/>
                            <a:gd name="T99" fmla="*/ 793 h 674"/>
                            <a:gd name="T100" fmla="+- 0 3584 3493"/>
                            <a:gd name="T101" fmla="*/ T100 w 676"/>
                            <a:gd name="T102" fmla="+- 0 777 625"/>
                            <a:gd name="T103" fmla="*/ 777 h 674"/>
                            <a:gd name="T104" fmla="+- 0 3604 3493"/>
                            <a:gd name="T105" fmla="*/ T104 w 676"/>
                            <a:gd name="T106" fmla="+- 0 769 625"/>
                            <a:gd name="T107" fmla="*/ 769 h 674"/>
                            <a:gd name="T108" fmla="+- 0 3624 3493"/>
                            <a:gd name="T109" fmla="*/ T108 w 676"/>
                            <a:gd name="T110" fmla="+- 0 760 625"/>
                            <a:gd name="T111" fmla="*/ 760 h 674"/>
                            <a:gd name="T112" fmla="+- 0 3642 3493"/>
                            <a:gd name="T113" fmla="*/ T112 w 676"/>
                            <a:gd name="T114" fmla="+- 0 753 625"/>
                            <a:gd name="T115" fmla="*/ 753 h 674"/>
                            <a:gd name="T116" fmla="+- 0 3663 3493"/>
                            <a:gd name="T117" fmla="*/ T116 w 676"/>
                            <a:gd name="T118" fmla="+- 0 746 625"/>
                            <a:gd name="T119" fmla="*/ 746 h 674"/>
                            <a:gd name="T120" fmla="+- 0 3680 3493"/>
                            <a:gd name="T121" fmla="*/ T120 w 676"/>
                            <a:gd name="T122" fmla="+- 0 741 625"/>
                            <a:gd name="T123" fmla="*/ 741 h 674"/>
                            <a:gd name="T124" fmla="+- 0 3699 3493"/>
                            <a:gd name="T125" fmla="*/ T124 w 676"/>
                            <a:gd name="T126" fmla="+- 0 736 625"/>
                            <a:gd name="T127" fmla="*/ 736 h 674"/>
                            <a:gd name="T128" fmla="+- 0 3720 3493"/>
                            <a:gd name="T129" fmla="*/ T128 w 676"/>
                            <a:gd name="T130" fmla="+- 0 731 625"/>
                            <a:gd name="T131" fmla="*/ 731 h 674"/>
                            <a:gd name="T132" fmla="+- 0 3740 3493"/>
                            <a:gd name="T133" fmla="*/ T132 w 676"/>
                            <a:gd name="T134" fmla="+- 0 727 625"/>
                            <a:gd name="T135" fmla="*/ 727 h 674"/>
                            <a:gd name="T136" fmla="+- 0 3763 3493"/>
                            <a:gd name="T137" fmla="*/ T136 w 676"/>
                            <a:gd name="T138" fmla="+- 0 724 625"/>
                            <a:gd name="T139" fmla="*/ 724 h 674"/>
                            <a:gd name="T140" fmla="+- 0 3795 3493"/>
                            <a:gd name="T141" fmla="*/ T140 w 676"/>
                            <a:gd name="T142" fmla="+- 0 721 625"/>
                            <a:gd name="T143" fmla="*/ 721 h 674"/>
                            <a:gd name="T144" fmla="+- 0 3819 3493"/>
                            <a:gd name="T145" fmla="*/ T144 w 676"/>
                            <a:gd name="T146" fmla="+- 0 720 625"/>
                            <a:gd name="T147" fmla="*/ 720 h 674"/>
                            <a:gd name="T148" fmla="+- 0 3860 3493"/>
                            <a:gd name="T149" fmla="*/ T148 w 676"/>
                            <a:gd name="T150" fmla="+- 0 721 625"/>
                            <a:gd name="T151" fmla="*/ 721 h 674"/>
                            <a:gd name="T152" fmla="+- 0 3879 3493"/>
                            <a:gd name="T153" fmla="*/ T152 w 676"/>
                            <a:gd name="T154" fmla="+- 0 722 625"/>
                            <a:gd name="T155" fmla="*/ 722 h 674"/>
                            <a:gd name="T156" fmla="+- 0 3901 3493"/>
                            <a:gd name="T157" fmla="*/ T156 w 676"/>
                            <a:gd name="T158" fmla="+- 0 724 625"/>
                            <a:gd name="T159" fmla="*/ 724 h 674"/>
                            <a:gd name="T160" fmla="+- 0 3919 3493"/>
                            <a:gd name="T161" fmla="*/ T160 w 676"/>
                            <a:gd name="T162" fmla="+- 0 727 625"/>
                            <a:gd name="T163" fmla="*/ 727 h 674"/>
                            <a:gd name="T164" fmla="+- 0 3937 3493"/>
                            <a:gd name="T165" fmla="*/ T164 w 676"/>
                            <a:gd name="T166" fmla="+- 0 730 625"/>
                            <a:gd name="T167" fmla="*/ 730 h 674"/>
                            <a:gd name="T168" fmla="+- 0 3961 3493"/>
                            <a:gd name="T169" fmla="*/ T168 w 676"/>
                            <a:gd name="T170" fmla="+- 0 735 625"/>
                            <a:gd name="T171" fmla="*/ 735 h 674"/>
                            <a:gd name="T172" fmla="+- 0 3980 3493"/>
                            <a:gd name="T173" fmla="*/ T172 w 676"/>
                            <a:gd name="T174" fmla="+- 0 740 625"/>
                            <a:gd name="T175" fmla="*/ 740 h 674"/>
                            <a:gd name="T176" fmla="+- 0 4005 3493"/>
                            <a:gd name="T177" fmla="*/ T176 w 676"/>
                            <a:gd name="T178" fmla="+- 0 748 625"/>
                            <a:gd name="T179" fmla="*/ 748 h 674"/>
                            <a:gd name="T180" fmla="+- 0 4028 3493"/>
                            <a:gd name="T181" fmla="*/ T180 w 676"/>
                            <a:gd name="T182" fmla="+- 0 756 625"/>
                            <a:gd name="T183" fmla="*/ 756 h 674"/>
                            <a:gd name="T184" fmla="+- 0 3502 3493"/>
                            <a:gd name="T185" fmla="*/ T184 w 676"/>
                            <a:gd name="T186" fmla="+- 0 1151 625"/>
                            <a:gd name="T187" fmla="*/ 1151 h 674"/>
                            <a:gd name="T188" fmla="+- 0 3495 3493"/>
                            <a:gd name="T189" fmla="*/ T188 w 676"/>
                            <a:gd name="T190" fmla="+- 0 1163 625"/>
                            <a:gd name="T191" fmla="*/ 1163 h 674"/>
                            <a:gd name="T192" fmla="+- 0 3493 3493"/>
                            <a:gd name="T193" fmla="*/ T192 w 676"/>
                            <a:gd name="T194" fmla="+- 0 1181 625"/>
                            <a:gd name="T195" fmla="*/ 1181 h 674"/>
                            <a:gd name="T196" fmla="+- 0 3496 3493"/>
                            <a:gd name="T197" fmla="*/ T196 w 676"/>
                            <a:gd name="T198" fmla="+- 0 1195 625"/>
                            <a:gd name="T199" fmla="*/ 1195 h 674"/>
                            <a:gd name="T200" fmla="+- 0 3505 3493"/>
                            <a:gd name="T201" fmla="*/ T200 w 676"/>
                            <a:gd name="T202" fmla="+- 0 1210 625"/>
                            <a:gd name="T203" fmla="*/ 1210 h 674"/>
                            <a:gd name="T204" fmla="+- 0 3519 3493"/>
                            <a:gd name="T205" fmla="*/ T204 w 676"/>
                            <a:gd name="T206" fmla="+- 0 1220 625"/>
                            <a:gd name="T207" fmla="*/ 1220 h 674"/>
                            <a:gd name="T208" fmla="+- 0 3557 3493"/>
                            <a:gd name="T209" fmla="*/ T208 w 676"/>
                            <a:gd name="T210" fmla="+- 0 1239 625"/>
                            <a:gd name="T211" fmla="*/ 1239 h 674"/>
                            <a:gd name="T212" fmla="+- 0 3613 3493"/>
                            <a:gd name="T213" fmla="*/ T212 w 676"/>
                            <a:gd name="T214" fmla="+- 0 1262 625"/>
                            <a:gd name="T215" fmla="*/ 1262 h 674"/>
                            <a:gd name="T216" fmla="+- 0 3671 3493"/>
                            <a:gd name="T217" fmla="*/ T216 w 676"/>
                            <a:gd name="T218" fmla="+- 0 1280 625"/>
                            <a:gd name="T219" fmla="*/ 1280 h 674"/>
                            <a:gd name="T220" fmla="+- 0 3730 3493"/>
                            <a:gd name="T221" fmla="*/ T220 w 676"/>
                            <a:gd name="T222" fmla="+- 0 1292 625"/>
                            <a:gd name="T223" fmla="*/ 1292 h 674"/>
                            <a:gd name="T224" fmla="+- 0 3790 3493"/>
                            <a:gd name="T225" fmla="*/ T224 w 676"/>
                            <a:gd name="T226" fmla="+- 0 1298 625"/>
                            <a:gd name="T227" fmla="*/ 1298 h 674"/>
                            <a:gd name="T228" fmla="+- 0 3831 3493"/>
                            <a:gd name="T229" fmla="*/ T228 w 676"/>
                            <a:gd name="T230" fmla="+- 0 1300 625"/>
                            <a:gd name="T231" fmla="*/ 1300 h 6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676" h="674">
                              <a:moveTo>
                                <a:pt x="378" y="673"/>
                              </a:moveTo>
                              <a:lnTo>
                                <a:pt x="398" y="672"/>
                              </a:lnTo>
                              <a:lnTo>
                                <a:pt x="418" y="670"/>
                              </a:lnTo>
                              <a:lnTo>
                                <a:pt x="438" y="667"/>
                              </a:lnTo>
                              <a:lnTo>
                                <a:pt x="458" y="664"/>
                              </a:lnTo>
                              <a:lnTo>
                                <a:pt x="478" y="660"/>
                              </a:lnTo>
                              <a:lnTo>
                                <a:pt x="497" y="655"/>
                              </a:lnTo>
                              <a:lnTo>
                                <a:pt x="517" y="650"/>
                              </a:lnTo>
                              <a:lnTo>
                                <a:pt x="536" y="644"/>
                              </a:lnTo>
                              <a:lnTo>
                                <a:pt x="555" y="637"/>
                              </a:lnTo>
                              <a:lnTo>
                                <a:pt x="574" y="630"/>
                              </a:lnTo>
                              <a:lnTo>
                                <a:pt x="593" y="623"/>
                              </a:lnTo>
                              <a:lnTo>
                                <a:pt x="612" y="615"/>
                              </a:lnTo>
                              <a:lnTo>
                                <a:pt x="630" y="606"/>
                              </a:lnTo>
                              <a:lnTo>
                                <a:pt x="648" y="596"/>
                              </a:lnTo>
                              <a:lnTo>
                                <a:pt x="666" y="582"/>
                              </a:lnTo>
                              <a:lnTo>
                                <a:pt x="674" y="565"/>
                              </a:lnTo>
                              <a:lnTo>
                                <a:pt x="675" y="547"/>
                              </a:lnTo>
                              <a:lnTo>
                                <a:pt x="670" y="530"/>
                              </a:lnTo>
                              <a:lnTo>
                                <a:pt x="657" y="515"/>
                              </a:lnTo>
                              <a:lnTo>
                                <a:pt x="640" y="507"/>
                              </a:lnTo>
                              <a:lnTo>
                                <a:pt x="621" y="506"/>
                              </a:lnTo>
                              <a:lnTo>
                                <a:pt x="604" y="512"/>
                              </a:lnTo>
                              <a:lnTo>
                                <a:pt x="582" y="523"/>
                              </a:lnTo>
                              <a:lnTo>
                                <a:pt x="561" y="533"/>
                              </a:lnTo>
                              <a:lnTo>
                                <a:pt x="538" y="542"/>
                              </a:lnTo>
                              <a:lnTo>
                                <a:pt x="516" y="551"/>
                              </a:lnTo>
                              <a:lnTo>
                                <a:pt x="493" y="558"/>
                              </a:lnTo>
                              <a:lnTo>
                                <a:pt x="470" y="564"/>
                              </a:lnTo>
                              <a:lnTo>
                                <a:pt x="446" y="569"/>
                              </a:lnTo>
                              <a:lnTo>
                                <a:pt x="423" y="573"/>
                              </a:lnTo>
                              <a:lnTo>
                                <a:pt x="399" y="576"/>
                              </a:lnTo>
                              <a:lnTo>
                                <a:pt x="375" y="578"/>
                              </a:lnTo>
                              <a:lnTo>
                                <a:pt x="352" y="580"/>
                              </a:lnTo>
                              <a:lnTo>
                                <a:pt x="328" y="580"/>
                              </a:lnTo>
                              <a:lnTo>
                                <a:pt x="304" y="579"/>
                              </a:lnTo>
                              <a:lnTo>
                                <a:pt x="280" y="577"/>
                              </a:lnTo>
                              <a:lnTo>
                                <a:pt x="256" y="574"/>
                              </a:lnTo>
                              <a:lnTo>
                                <a:pt x="233" y="570"/>
                              </a:lnTo>
                              <a:lnTo>
                                <a:pt x="209" y="565"/>
                              </a:lnTo>
                              <a:lnTo>
                                <a:pt x="186" y="559"/>
                              </a:lnTo>
                              <a:lnTo>
                                <a:pt x="163" y="552"/>
                              </a:lnTo>
                              <a:lnTo>
                                <a:pt x="141" y="544"/>
                              </a:lnTo>
                              <a:lnTo>
                                <a:pt x="657" y="159"/>
                              </a:lnTo>
                              <a:lnTo>
                                <a:pt x="659" y="157"/>
                              </a:lnTo>
                              <a:lnTo>
                                <a:pt x="674" y="133"/>
                              </a:lnTo>
                              <a:lnTo>
                                <a:pt x="676" y="123"/>
                              </a:lnTo>
                              <a:lnTo>
                                <a:pt x="676" y="118"/>
                              </a:lnTo>
                              <a:lnTo>
                                <a:pt x="666" y="93"/>
                              </a:lnTo>
                              <a:lnTo>
                                <a:pt x="622" y="65"/>
                              </a:lnTo>
                              <a:lnTo>
                                <a:pt x="592" y="51"/>
                              </a:lnTo>
                              <a:lnTo>
                                <a:pt x="561" y="39"/>
                              </a:lnTo>
                              <a:lnTo>
                                <a:pt x="530" y="29"/>
                              </a:lnTo>
                              <a:lnTo>
                                <a:pt x="499" y="20"/>
                              </a:lnTo>
                              <a:lnTo>
                                <a:pt x="467" y="13"/>
                              </a:lnTo>
                              <a:lnTo>
                                <a:pt x="435" y="7"/>
                              </a:lnTo>
                              <a:lnTo>
                                <a:pt x="403" y="3"/>
                              </a:lnTo>
                              <a:lnTo>
                                <a:pt x="370" y="1"/>
                              </a:lnTo>
                              <a:lnTo>
                                <a:pt x="338" y="0"/>
                              </a:lnTo>
                              <a:lnTo>
                                <a:pt x="305" y="1"/>
                              </a:lnTo>
                              <a:lnTo>
                                <a:pt x="273" y="3"/>
                              </a:lnTo>
                              <a:lnTo>
                                <a:pt x="241" y="7"/>
                              </a:lnTo>
                              <a:lnTo>
                                <a:pt x="209" y="13"/>
                              </a:lnTo>
                              <a:lnTo>
                                <a:pt x="177" y="20"/>
                              </a:lnTo>
                              <a:lnTo>
                                <a:pt x="145" y="29"/>
                              </a:lnTo>
                              <a:lnTo>
                                <a:pt x="114" y="39"/>
                              </a:lnTo>
                              <a:lnTo>
                                <a:pt x="84" y="51"/>
                              </a:lnTo>
                              <a:lnTo>
                                <a:pt x="54" y="65"/>
                              </a:lnTo>
                              <a:lnTo>
                                <a:pt x="24" y="80"/>
                              </a:lnTo>
                              <a:lnTo>
                                <a:pt x="1" y="109"/>
                              </a:lnTo>
                              <a:lnTo>
                                <a:pt x="0" y="128"/>
                              </a:lnTo>
                              <a:lnTo>
                                <a:pt x="6" y="145"/>
                              </a:lnTo>
                              <a:lnTo>
                                <a:pt x="19" y="159"/>
                              </a:lnTo>
                              <a:lnTo>
                                <a:pt x="36" y="167"/>
                              </a:lnTo>
                              <a:lnTo>
                                <a:pt x="54" y="168"/>
                              </a:lnTo>
                              <a:lnTo>
                                <a:pt x="72" y="163"/>
                              </a:lnTo>
                              <a:lnTo>
                                <a:pt x="81" y="157"/>
                              </a:lnTo>
                              <a:lnTo>
                                <a:pt x="91" y="152"/>
                              </a:lnTo>
                              <a:lnTo>
                                <a:pt x="101" y="148"/>
                              </a:lnTo>
                              <a:lnTo>
                                <a:pt x="107" y="145"/>
                              </a:lnTo>
                              <a:lnTo>
                                <a:pt x="111" y="144"/>
                              </a:lnTo>
                              <a:lnTo>
                                <a:pt x="117" y="140"/>
                              </a:lnTo>
                              <a:lnTo>
                                <a:pt x="124" y="137"/>
                              </a:lnTo>
                              <a:lnTo>
                                <a:pt x="131" y="135"/>
                              </a:lnTo>
                              <a:lnTo>
                                <a:pt x="139" y="132"/>
                              </a:lnTo>
                              <a:lnTo>
                                <a:pt x="143" y="130"/>
                              </a:lnTo>
                              <a:lnTo>
                                <a:pt x="149" y="128"/>
                              </a:lnTo>
                              <a:lnTo>
                                <a:pt x="156" y="125"/>
                              </a:lnTo>
                              <a:lnTo>
                                <a:pt x="162" y="123"/>
                              </a:lnTo>
                              <a:lnTo>
                                <a:pt x="170" y="121"/>
                              </a:lnTo>
                              <a:lnTo>
                                <a:pt x="174" y="120"/>
                              </a:lnTo>
                              <a:lnTo>
                                <a:pt x="181" y="117"/>
                              </a:lnTo>
                              <a:lnTo>
                                <a:pt x="187" y="116"/>
                              </a:lnTo>
                              <a:lnTo>
                                <a:pt x="194" y="114"/>
                              </a:lnTo>
                              <a:lnTo>
                                <a:pt x="202" y="112"/>
                              </a:lnTo>
                              <a:lnTo>
                                <a:pt x="206" y="111"/>
                              </a:lnTo>
                              <a:lnTo>
                                <a:pt x="213" y="109"/>
                              </a:lnTo>
                              <a:lnTo>
                                <a:pt x="220" y="107"/>
                              </a:lnTo>
                              <a:lnTo>
                                <a:pt x="227" y="106"/>
                              </a:lnTo>
                              <a:lnTo>
                                <a:pt x="234" y="105"/>
                              </a:lnTo>
                              <a:lnTo>
                                <a:pt x="237" y="104"/>
                              </a:lnTo>
                              <a:lnTo>
                                <a:pt x="247" y="102"/>
                              </a:lnTo>
                              <a:lnTo>
                                <a:pt x="256" y="101"/>
                              </a:lnTo>
                              <a:lnTo>
                                <a:pt x="265" y="100"/>
                              </a:lnTo>
                              <a:lnTo>
                                <a:pt x="270" y="99"/>
                              </a:lnTo>
                              <a:lnTo>
                                <a:pt x="280" y="98"/>
                              </a:lnTo>
                              <a:lnTo>
                                <a:pt x="291" y="97"/>
                              </a:lnTo>
                              <a:lnTo>
                                <a:pt x="302" y="96"/>
                              </a:lnTo>
                              <a:lnTo>
                                <a:pt x="309" y="96"/>
                              </a:lnTo>
                              <a:lnTo>
                                <a:pt x="318" y="95"/>
                              </a:lnTo>
                              <a:lnTo>
                                <a:pt x="326" y="95"/>
                              </a:lnTo>
                              <a:lnTo>
                                <a:pt x="353" y="95"/>
                              </a:lnTo>
                              <a:lnTo>
                                <a:pt x="360" y="95"/>
                              </a:lnTo>
                              <a:lnTo>
                                <a:pt x="367" y="96"/>
                              </a:lnTo>
                              <a:lnTo>
                                <a:pt x="375" y="96"/>
                              </a:lnTo>
                              <a:lnTo>
                                <a:pt x="379" y="96"/>
                              </a:lnTo>
                              <a:lnTo>
                                <a:pt x="386" y="97"/>
                              </a:lnTo>
                              <a:lnTo>
                                <a:pt x="393" y="98"/>
                              </a:lnTo>
                              <a:lnTo>
                                <a:pt x="400" y="98"/>
                              </a:lnTo>
                              <a:lnTo>
                                <a:pt x="408" y="99"/>
                              </a:lnTo>
                              <a:lnTo>
                                <a:pt x="412" y="100"/>
                              </a:lnTo>
                              <a:lnTo>
                                <a:pt x="419" y="101"/>
                              </a:lnTo>
                              <a:lnTo>
                                <a:pt x="426" y="102"/>
                              </a:lnTo>
                              <a:lnTo>
                                <a:pt x="433" y="103"/>
                              </a:lnTo>
                              <a:lnTo>
                                <a:pt x="441" y="104"/>
                              </a:lnTo>
                              <a:lnTo>
                                <a:pt x="444" y="105"/>
                              </a:lnTo>
                              <a:lnTo>
                                <a:pt x="452" y="107"/>
                              </a:lnTo>
                              <a:lnTo>
                                <a:pt x="460" y="108"/>
                              </a:lnTo>
                              <a:lnTo>
                                <a:pt x="468" y="110"/>
                              </a:lnTo>
                              <a:lnTo>
                                <a:pt x="473" y="111"/>
                              </a:lnTo>
                              <a:lnTo>
                                <a:pt x="476" y="112"/>
                              </a:lnTo>
                              <a:lnTo>
                                <a:pt x="487" y="115"/>
                              </a:lnTo>
                              <a:lnTo>
                                <a:pt x="497" y="118"/>
                              </a:lnTo>
                              <a:lnTo>
                                <a:pt x="507" y="121"/>
                              </a:lnTo>
                              <a:lnTo>
                                <a:pt x="512" y="123"/>
                              </a:lnTo>
                              <a:lnTo>
                                <a:pt x="520" y="125"/>
                              </a:lnTo>
                              <a:lnTo>
                                <a:pt x="527" y="128"/>
                              </a:lnTo>
                              <a:lnTo>
                                <a:pt x="535" y="131"/>
                              </a:lnTo>
                              <a:lnTo>
                                <a:pt x="19" y="515"/>
                              </a:lnTo>
                              <a:lnTo>
                                <a:pt x="13" y="521"/>
                              </a:lnTo>
                              <a:lnTo>
                                <a:pt x="9" y="526"/>
                              </a:lnTo>
                              <a:lnTo>
                                <a:pt x="6" y="530"/>
                              </a:lnTo>
                              <a:lnTo>
                                <a:pt x="4" y="534"/>
                              </a:lnTo>
                              <a:lnTo>
                                <a:pt x="2" y="538"/>
                              </a:lnTo>
                              <a:lnTo>
                                <a:pt x="1" y="543"/>
                              </a:lnTo>
                              <a:lnTo>
                                <a:pt x="0" y="547"/>
                              </a:lnTo>
                              <a:lnTo>
                                <a:pt x="0" y="556"/>
                              </a:lnTo>
                              <a:lnTo>
                                <a:pt x="1" y="561"/>
                              </a:lnTo>
                              <a:lnTo>
                                <a:pt x="1" y="565"/>
                              </a:lnTo>
                              <a:lnTo>
                                <a:pt x="3" y="570"/>
                              </a:lnTo>
                              <a:lnTo>
                                <a:pt x="5" y="574"/>
                              </a:lnTo>
                              <a:lnTo>
                                <a:pt x="8" y="580"/>
                              </a:lnTo>
                              <a:lnTo>
                                <a:pt x="12" y="585"/>
                              </a:lnTo>
                              <a:lnTo>
                                <a:pt x="17" y="589"/>
                              </a:lnTo>
                              <a:lnTo>
                                <a:pt x="22" y="592"/>
                              </a:lnTo>
                              <a:lnTo>
                                <a:pt x="26" y="595"/>
                              </a:lnTo>
                              <a:lnTo>
                                <a:pt x="27" y="596"/>
                              </a:lnTo>
                              <a:lnTo>
                                <a:pt x="45" y="605"/>
                              </a:lnTo>
                              <a:lnTo>
                                <a:pt x="64" y="614"/>
                              </a:lnTo>
                              <a:lnTo>
                                <a:pt x="82" y="622"/>
                              </a:lnTo>
                              <a:lnTo>
                                <a:pt x="101" y="630"/>
                              </a:lnTo>
                              <a:lnTo>
                                <a:pt x="120" y="637"/>
                              </a:lnTo>
                              <a:lnTo>
                                <a:pt x="139" y="644"/>
                              </a:lnTo>
                              <a:lnTo>
                                <a:pt x="158" y="650"/>
                              </a:lnTo>
                              <a:lnTo>
                                <a:pt x="178" y="655"/>
                              </a:lnTo>
                              <a:lnTo>
                                <a:pt x="198" y="659"/>
                              </a:lnTo>
                              <a:lnTo>
                                <a:pt x="217" y="663"/>
                              </a:lnTo>
                              <a:lnTo>
                                <a:pt x="237" y="667"/>
                              </a:lnTo>
                              <a:lnTo>
                                <a:pt x="257" y="670"/>
                              </a:lnTo>
                              <a:lnTo>
                                <a:pt x="277" y="672"/>
                              </a:lnTo>
                              <a:lnTo>
                                <a:pt x="297" y="673"/>
                              </a:lnTo>
                              <a:lnTo>
                                <a:pt x="317" y="674"/>
                              </a:lnTo>
                              <a:lnTo>
                                <a:pt x="337" y="675"/>
                              </a:lnTo>
                              <a:lnTo>
                                <a:pt x="338" y="675"/>
                              </a:lnTo>
                              <a:lnTo>
                                <a:pt x="358" y="674"/>
                              </a:lnTo>
                              <a:lnTo>
                                <a:pt x="378" y="6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50DCA" id="Groupe 91" o:spid="_x0000_s1026" style="position:absolute;margin-left:467.15pt;margin-top:26pt;width:33.8pt;height:33.7pt;z-index:-251667456;mso-position-horizontal-relative:page;mso-position-vertical-relative:page" coordorigin="3493,625" coordsize="676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">
              <v:shape id="Freeform 8" o:spid="_x0000_s1027" style="position:absolute;left:3493;top:625;width:676;height:674;visibility:visible;mso-wrap-style:square;v-text-anchor:top" coordsize="676,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dgxMMA&#10;AADbAAAADwAAAGRycy9kb3ducmV2LnhtbESP3YrCMBSE7wXfIRzBuzVVRLQaRcSf3uyyqz7AoTm2&#10;1eakNNG2b79ZWPBymJlvmNWmNaV4Ue0KywrGowgEcWp1wZmC6+XwMQfhPLLG0jIp6MjBZt3vrTDW&#10;tuEfep19JgKEXYwKcu+rWEqX5mTQjWxFHLybrQ36IOtM6hqbADelnETRTBosOCzkWNEup/RxfhoF&#10;X93h3pz282R63CfT1vrP784slBoO2u0ShKfWv8P/7UQrWEzg70v4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dgxMMAAADbAAAADwAAAAAAAAAAAAAAAACYAgAAZHJzL2Rv&#10;d25yZXYueG1sUEsFBgAAAAAEAAQA9QAAAIgDAAAAAA==&#10;" path="m378,673r20,-1l418,670r20,-3l458,664r20,-4l497,655r20,-5l536,644r19,-7l574,630r19,-7l612,615r18,-9l648,596r18,-14l674,565r1,-18l670,530,657,515r-17,-8l621,506r-17,6l582,523r-21,10l538,542r-22,9l493,558r-23,6l446,569r-23,4l399,576r-24,2l352,580r-24,l304,579r-24,-2l256,574r-23,-4l209,565r-23,-6l163,552r-22,-8l657,159r2,-2l674,133r2,-10l676,118,666,93,622,65,592,51,561,39,530,29,499,20,467,13,435,7,403,3,370,1,338,,305,1,273,3,241,7r-32,6l177,20r-32,9l114,39,84,51,54,65,24,80,1,109,,128r6,17l19,159r17,8l54,168r18,-5l81,157r10,-5l101,148r6,-3l111,144r6,-4l124,137r7,-2l139,132r4,-2l149,128r7,-3l162,123r8,-2l174,120r7,-3l187,116r7,-2l202,112r4,-1l213,109r7,-2l227,106r7,-1l237,104r10,-2l256,101r9,-1l270,99r10,-1l291,97r11,-1l309,96r9,-1l326,95r27,l360,95r7,1l375,96r4,l386,97r7,1l400,98r8,1l412,100r7,1l426,102r7,1l441,104r3,1l452,107r8,1l468,110r5,1l476,112r11,3l497,118r10,3l512,123r8,2l527,128r8,3l19,515r-6,6l9,526r-3,4l4,534r-2,4l1,543,,547r,9l1,561r,4l3,570r2,4l8,580r4,5l17,589r5,3l26,595r1,1l45,605r19,9l82,622r19,8l120,637r19,7l158,650r20,5l198,659r19,4l237,667r20,3l277,672r20,1l317,674r20,1l338,675r20,-1l378,673xe" fillcolor="#5a315e" stroked="f">
                <v:path arrowok="t" o:connecttype="custom" o:connectlocs="418,1295;478,1285;536,1269;593,1248;648,1221;675,1172;640,1132;582,1148;516,1176;446,1194;375,1203;304,1204;233,1195;163,1177;659,782;676,743;592,676;499,645;403,628;305,626;209,638;114,664;24,705;6,770;54,793;91,777;111,769;131,760;149,753;170,746;187,741;206,736;227,731;247,727;270,724;302,721;326,720;367,721;386,722;408,724;426,727;444,730;468,735;487,740;512,748;535,756;9,1151;2,1163;0,1181;3,1195;12,1210;26,1220;64,1239;120,1262;178,1280;237,1292;297,1298;338,1300" o:connectangles="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28544" behindDoc="1" locked="0" layoutInCell="1" allowOverlap="1" wp14:anchorId="2B4238F0" wp14:editId="268F0D01">
              <wp:simplePos x="0" y="0"/>
              <wp:positionH relativeFrom="page">
                <wp:posOffset>6461125</wp:posOffset>
              </wp:positionH>
              <wp:positionV relativeFrom="page">
                <wp:posOffset>330200</wp:posOffset>
              </wp:positionV>
              <wp:extent cx="61595" cy="428625"/>
              <wp:effectExtent l="3175" t="6350" r="1905" b="3175"/>
              <wp:wrapNone/>
              <wp:docPr id="87" name="Group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595" cy="428625"/>
                        <a:chOff x="4265" y="625"/>
                        <a:chExt cx="97" cy="675"/>
                      </a:xfrm>
                    </wpg:grpSpPr>
                    <wps:wsp>
                      <wps:cNvPr id="88" name="Freeform 4"/>
                      <wps:cNvSpPr>
                        <a:spLocks/>
                      </wps:cNvSpPr>
                      <wps:spPr bwMode="auto">
                        <a:xfrm>
                          <a:off x="4265" y="625"/>
                          <a:ext cx="97" cy="675"/>
                        </a:xfrm>
                        <a:custGeom>
                          <a:avLst/>
                          <a:gdLst>
                            <a:gd name="T0" fmla="+- 0 4313 4265"/>
                            <a:gd name="T1" fmla="*/ T0 w 97"/>
                            <a:gd name="T2" fmla="+- 0 625 625"/>
                            <a:gd name="T3" fmla="*/ 625 h 675"/>
                            <a:gd name="T4" fmla="+- 0 4291 4265"/>
                            <a:gd name="T5" fmla="*/ T4 w 97"/>
                            <a:gd name="T6" fmla="+- 0 630 625"/>
                            <a:gd name="T7" fmla="*/ 630 h 675"/>
                            <a:gd name="T8" fmla="+- 0 4274 4265"/>
                            <a:gd name="T9" fmla="*/ T8 w 97"/>
                            <a:gd name="T10" fmla="+- 0 644 625"/>
                            <a:gd name="T11" fmla="*/ 644 h 675"/>
                            <a:gd name="T12" fmla="+- 0 4266 4265"/>
                            <a:gd name="T13" fmla="*/ T12 w 97"/>
                            <a:gd name="T14" fmla="+- 0 663 625"/>
                            <a:gd name="T15" fmla="*/ 663 h 675"/>
                            <a:gd name="T16" fmla="+- 0 4265 4265"/>
                            <a:gd name="T17" fmla="*/ T16 w 97"/>
                            <a:gd name="T18" fmla="+- 0 672 625"/>
                            <a:gd name="T19" fmla="*/ 672 h 675"/>
                            <a:gd name="T20" fmla="+- 0 4265 4265"/>
                            <a:gd name="T21" fmla="*/ T20 w 97"/>
                            <a:gd name="T22" fmla="+- 0 1252 625"/>
                            <a:gd name="T23" fmla="*/ 1252 h 675"/>
                            <a:gd name="T24" fmla="+- 0 4270 4265"/>
                            <a:gd name="T25" fmla="*/ T24 w 97"/>
                            <a:gd name="T26" fmla="+- 0 1274 625"/>
                            <a:gd name="T27" fmla="*/ 1274 h 675"/>
                            <a:gd name="T28" fmla="+- 0 4284 4265"/>
                            <a:gd name="T29" fmla="*/ T28 w 97"/>
                            <a:gd name="T30" fmla="+- 0 1290 625"/>
                            <a:gd name="T31" fmla="*/ 1290 h 675"/>
                            <a:gd name="T32" fmla="+- 0 4304 4265"/>
                            <a:gd name="T33" fmla="*/ T32 w 97"/>
                            <a:gd name="T34" fmla="+- 0 1299 625"/>
                            <a:gd name="T35" fmla="*/ 1299 h 675"/>
                            <a:gd name="T36" fmla="+- 0 4313 4265"/>
                            <a:gd name="T37" fmla="*/ T36 w 97"/>
                            <a:gd name="T38" fmla="+- 0 1300 625"/>
                            <a:gd name="T39" fmla="*/ 1300 h 675"/>
                            <a:gd name="T40" fmla="+- 0 4335 4265"/>
                            <a:gd name="T41" fmla="*/ T40 w 97"/>
                            <a:gd name="T42" fmla="+- 0 1295 625"/>
                            <a:gd name="T43" fmla="*/ 1295 h 675"/>
                            <a:gd name="T44" fmla="+- 0 4352 4265"/>
                            <a:gd name="T45" fmla="*/ T44 w 97"/>
                            <a:gd name="T46" fmla="+- 0 1281 625"/>
                            <a:gd name="T47" fmla="*/ 1281 h 675"/>
                            <a:gd name="T48" fmla="+- 0 4361 4265"/>
                            <a:gd name="T49" fmla="*/ T48 w 97"/>
                            <a:gd name="T50" fmla="+- 0 1261 625"/>
                            <a:gd name="T51" fmla="*/ 1261 h 675"/>
                            <a:gd name="T52" fmla="+- 0 4361 4265"/>
                            <a:gd name="T53" fmla="*/ T52 w 97"/>
                            <a:gd name="T54" fmla="+- 0 1252 625"/>
                            <a:gd name="T55" fmla="*/ 1252 h 675"/>
                            <a:gd name="T56" fmla="+- 0 4361 4265"/>
                            <a:gd name="T57" fmla="*/ T56 w 97"/>
                            <a:gd name="T58" fmla="+- 0 672 625"/>
                            <a:gd name="T59" fmla="*/ 672 h 675"/>
                            <a:gd name="T60" fmla="+- 0 4356 4265"/>
                            <a:gd name="T61" fmla="*/ T60 w 97"/>
                            <a:gd name="T62" fmla="+- 0 651 625"/>
                            <a:gd name="T63" fmla="*/ 651 h 675"/>
                            <a:gd name="T64" fmla="+- 0 4342 4265"/>
                            <a:gd name="T65" fmla="*/ T64 w 97"/>
                            <a:gd name="T66" fmla="+- 0 634 625"/>
                            <a:gd name="T67" fmla="*/ 634 h 675"/>
                            <a:gd name="T68" fmla="+- 0 4322 4265"/>
                            <a:gd name="T69" fmla="*/ T68 w 97"/>
                            <a:gd name="T70" fmla="+- 0 626 625"/>
                            <a:gd name="T71" fmla="*/ 626 h 675"/>
                            <a:gd name="T72" fmla="+- 0 4313 4265"/>
                            <a:gd name="T73" fmla="*/ T72 w 97"/>
                            <a:gd name="T74" fmla="+- 0 625 625"/>
                            <a:gd name="T75" fmla="*/ 625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7" h="675">
                              <a:moveTo>
                                <a:pt x="48" y="0"/>
                              </a:moveTo>
                              <a:lnTo>
                                <a:pt x="26" y="5"/>
                              </a:lnTo>
                              <a:lnTo>
                                <a:pt x="9" y="19"/>
                              </a:lnTo>
                              <a:lnTo>
                                <a:pt x="1" y="38"/>
                              </a:lnTo>
                              <a:lnTo>
                                <a:pt x="0" y="47"/>
                              </a:lnTo>
                              <a:lnTo>
                                <a:pt x="0" y="627"/>
                              </a:lnTo>
                              <a:lnTo>
                                <a:pt x="5" y="649"/>
                              </a:lnTo>
                              <a:lnTo>
                                <a:pt x="19" y="665"/>
                              </a:lnTo>
                              <a:lnTo>
                                <a:pt x="39" y="674"/>
                              </a:lnTo>
                              <a:lnTo>
                                <a:pt x="48" y="675"/>
                              </a:lnTo>
                              <a:lnTo>
                                <a:pt x="70" y="670"/>
                              </a:lnTo>
                              <a:lnTo>
                                <a:pt x="87" y="656"/>
                              </a:lnTo>
                              <a:lnTo>
                                <a:pt x="96" y="636"/>
                              </a:lnTo>
                              <a:lnTo>
                                <a:pt x="96" y="627"/>
                              </a:lnTo>
                              <a:lnTo>
                                <a:pt x="96" y="47"/>
                              </a:lnTo>
                              <a:lnTo>
                                <a:pt x="91" y="26"/>
                              </a:lnTo>
                              <a:lnTo>
                                <a:pt x="77" y="9"/>
                              </a:lnTo>
                              <a:lnTo>
                                <a:pt x="57" y="1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5FD7AF" id="Groupe 87" o:spid="_x0000_s1026" style="position:absolute;margin-left:508.75pt;margin-top:26pt;width:4.85pt;height:33.75pt;z-index:-251687936;mso-position-horizontal-relative:page;mso-position-vertical-relative:page" coordorigin="4265,625" coordsize="97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">
              <v:shape id="Freeform 4" o:spid="_x0000_s1027" style="position:absolute;left:4265;top:625;width:97;height:675;visibility:visible;mso-wrap-style:square;v-text-anchor:top" coordsize="97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zO8AA&#10;AADbAAAADwAAAGRycy9kb3ducmV2LnhtbERPy4rCMBTdC/5DuANuiqYKI6VjKqOgDi4GfHzApbl9&#10;MM1NbaKtf28WwiwP571aD6YRD+pcbVnBfBaDIM6trrlUcL3spgkI55E1NpZJwZMcrLPxaIWptj2f&#10;6HH2pQgh7FJUUHnfplK6vCKDbmZb4sAVtjPoA+xKqTvsQ7hp5CKOl9JgzaGhwpa2FeV/57tRcPBJ&#10;FOnt7+ZzH+37ZyGPfOGbUpOP4fsLhKfB/4vf7h+tIAljw5fwA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UzO8AAAADbAAAADwAAAAAAAAAAAAAAAACYAgAAZHJzL2Rvd25y&#10;ZXYueG1sUEsFBgAAAAAEAAQA9QAAAIUDAAAAAA==&#10;" path="m48,l26,5,9,19,1,38,,47,,627r5,22l19,665r20,9l48,675r22,-5l87,656r9,-20l96,627,96,47,91,26,77,9,57,1,48,xe" fillcolor="#5a315e" stroked="f">
                <v:path arrowok="t" o:connecttype="custom" o:connectlocs="48,625;26,630;9,644;1,663;0,672;0,1252;5,1274;19,1290;39,1299;48,1300;70,1295;87,1281;96,1261;96,1252;96,672;91,651;77,634;57,626;48,625" o:connectangles="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38784" behindDoc="1" locked="0" layoutInCell="1" allowOverlap="1" wp14:anchorId="58F2B395" wp14:editId="71E03B42">
              <wp:simplePos x="0" y="0"/>
              <wp:positionH relativeFrom="page">
                <wp:posOffset>6631940</wp:posOffset>
              </wp:positionH>
              <wp:positionV relativeFrom="page">
                <wp:posOffset>330200</wp:posOffset>
              </wp:positionV>
              <wp:extent cx="305435" cy="428625"/>
              <wp:effectExtent l="2540" t="6350" r="6350" b="3175"/>
              <wp:wrapNone/>
              <wp:docPr id="89" name="Group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5435" cy="428625"/>
                        <a:chOff x="4459" y="625"/>
                        <a:chExt cx="481" cy="675"/>
                      </a:xfrm>
                    </wpg:grpSpPr>
                    <wps:wsp>
                      <wps:cNvPr id="90" name="Freeform 6"/>
                      <wps:cNvSpPr>
                        <a:spLocks/>
                      </wps:cNvSpPr>
                      <wps:spPr bwMode="auto">
                        <a:xfrm>
                          <a:off x="4459" y="625"/>
                          <a:ext cx="481" cy="675"/>
                        </a:xfrm>
                        <a:custGeom>
                          <a:avLst/>
                          <a:gdLst>
                            <a:gd name="T0" fmla="+- 0 4464 4459"/>
                            <a:gd name="T1" fmla="*/ T0 w 481"/>
                            <a:gd name="T2" fmla="+- 0 1274 625"/>
                            <a:gd name="T3" fmla="*/ 1274 h 675"/>
                            <a:gd name="T4" fmla="+- 0 4478 4459"/>
                            <a:gd name="T5" fmla="*/ T4 w 481"/>
                            <a:gd name="T6" fmla="+- 0 1290 625"/>
                            <a:gd name="T7" fmla="*/ 1290 h 675"/>
                            <a:gd name="T8" fmla="+- 0 4498 4459"/>
                            <a:gd name="T9" fmla="*/ T8 w 481"/>
                            <a:gd name="T10" fmla="+- 0 1299 625"/>
                            <a:gd name="T11" fmla="*/ 1299 h 675"/>
                            <a:gd name="T12" fmla="+- 0 4507 4459"/>
                            <a:gd name="T13" fmla="*/ T12 w 481"/>
                            <a:gd name="T14" fmla="+- 0 1300 625"/>
                            <a:gd name="T15" fmla="*/ 1300 h 675"/>
                            <a:gd name="T16" fmla="+- 0 4532 4459"/>
                            <a:gd name="T17" fmla="*/ T16 w 481"/>
                            <a:gd name="T18" fmla="+- 0 1299 625"/>
                            <a:gd name="T19" fmla="*/ 1299 h 675"/>
                            <a:gd name="T20" fmla="+- 0 4556 4459"/>
                            <a:gd name="T21" fmla="*/ T20 w 481"/>
                            <a:gd name="T22" fmla="+- 0 1298 625"/>
                            <a:gd name="T23" fmla="*/ 1298 h 675"/>
                            <a:gd name="T24" fmla="+- 0 4579 4459"/>
                            <a:gd name="T25" fmla="*/ T24 w 481"/>
                            <a:gd name="T26" fmla="+- 0 1296 625"/>
                            <a:gd name="T27" fmla="*/ 1296 h 675"/>
                            <a:gd name="T28" fmla="+- 0 4603 4459"/>
                            <a:gd name="T29" fmla="*/ T28 w 481"/>
                            <a:gd name="T30" fmla="+- 0 1292 625"/>
                            <a:gd name="T31" fmla="*/ 1292 h 675"/>
                            <a:gd name="T32" fmla="+- 0 4625 4459"/>
                            <a:gd name="T33" fmla="*/ T32 w 481"/>
                            <a:gd name="T34" fmla="+- 0 1288 625"/>
                            <a:gd name="T35" fmla="*/ 1288 h 675"/>
                            <a:gd name="T36" fmla="+- 0 4648 4459"/>
                            <a:gd name="T37" fmla="*/ T36 w 481"/>
                            <a:gd name="T38" fmla="+- 0 1283 625"/>
                            <a:gd name="T39" fmla="*/ 1283 h 675"/>
                            <a:gd name="T40" fmla="+- 0 4670 4459"/>
                            <a:gd name="T41" fmla="*/ T40 w 481"/>
                            <a:gd name="T42" fmla="+- 0 1277 625"/>
                            <a:gd name="T43" fmla="*/ 1277 h 675"/>
                            <a:gd name="T44" fmla="+- 0 4691 4459"/>
                            <a:gd name="T45" fmla="*/ T44 w 481"/>
                            <a:gd name="T46" fmla="+- 0 1271 625"/>
                            <a:gd name="T47" fmla="*/ 1271 h 675"/>
                            <a:gd name="T48" fmla="+- 0 4712 4459"/>
                            <a:gd name="T49" fmla="*/ T48 w 481"/>
                            <a:gd name="T50" fmla="+- 0 1263 625"/>
                            <a:gd name="T51" fmla="*/ 1263 h 675"/>
                            <a:gd name="T52" fmla="+- 0 4733 4459"/>
                            <a:gd name="T53" fmla="*/ T52 w 481"/>
                            <a:gd name="T54" fmla="+- 0 1255 625"/>
                            <a:gd name="T55" fmla="*/ 1255 h 675"/>
                            <a:gd name="T56" fmla="+- 0 4754 4459"/>
                            <a:gd name="T57" fmla="*/ T56 w 481"/>
                            <a:gd name="T58" fmla="+- 0 1245 625"/>
                            <a:gd name="T59" fmla="*/ 1245 h 675"/>
                            <a:gd name="T60" fmla="+- 0 4774 4459"/>
                            <a:gd name="T61" fmla="*/ T60 w 481"/>
                            <a:gd name="T62" fmla="+- 0 1235 625"/>
                            <a:gd name="T63" fmla="*/ 1235 h 675"/>
                            <a:gd name="T64" fmla="+- 0 4794 4459"/>
                            <a:gd name="T65" fmla="*/ T64 w 481"/>
                            <a:gd name="T66" fmla="+- 0 1224 625"/>
                            <a:gd name="T67" fmla="*/ 1224 h 675"/>
                            <a:gd name="T68" fmla="+- 0 4813 4459"/>
                            <a:gd name="T69" fmla="*/ T68 w 481"/>
                            <a:gd name="T70" fmla="+- 0 1212 625"/>
                            <a:gd name="T71" fmla="*/ 1212 h 675"/>
                            <a:gd name="T72" fmla="+- 0 4833 4459"/>
                            <a:gd name="T73" fmla="*/ T72 w 481"/>
                            <a:gd name="T74" fmla="+- 0 1200 625"/>
                            <a:gd name="T75" fmla="*/ 1200 h 675"/>
                            <a:gd name="T76" fmla="+- 0 4852 4459"/>
                            <a:gd name="T77" fmla="*/ T76 w 481"/>
                            <a:gd name="T78" fmla="+- 0 1186 625"/>
                            <a:gd name="T79" fmla="*/ 1186 h 675"/>
                            <a:gd name="T80" fmla="+- 0 4870 4459"/>
                            <a:gd name="T81" fmla="*/ T80 w 481"/>
                            <a:gd name="T82" fmla="+- 0 1172 625"/>
                            <a:gd name="T83" fmla="*/ 1172 h 675"/>
                            <a:gd name="T84" fmla="+- 0 4889 4459"/>
                            <a:gd name="T85" fmla="*/ T84 w 481"/>
                            <a:gd name="T86" fmla="+- 0 1157 625"/>
                            <a:gd name="T87" fmla="*/ 1157 h 675"/>
                            <a:gd name="T88" fmla="+- 0 4907 4459"/>
                            <a:gd name="T89" fmla="*/ T88 w 481"/>
                            <a:gd name="T90" fmla="+- 0 1141 625"/>
                            <a:gd name="T91" fmla="*/ 1141 h 675"/>
                            <a:gd name="T92" fmla="+- 0 4925 4459"/>
                            <a:gd name="T93" fmla="*/ T92 w 481"/>
                            <a:gd name="T94" fmla="+- 0 1124 625"/>
                            <a:gd name="T95" fmla="*/ 1124 h 675"/>
                            <a:gd name="T96" fmla="+- 0 4936 4459"/>
                            <a:gd name="T97" fmla="*/ T96 w 481"/>
                            <a:gd name="T98" fmla="+- 0 1108 625"/>
                            <a:gd name="T99" fmla="*/ 1108 h 675"/>
                            <a:gd name="T100" fmla="+- 0 4940 4459"/>
                            <a:gd name="T101" fmla="*/ T100 w 481"/>
                            <a:gd name="T102" fmla="+- 0 1090 625"/>
                            <a:gd name="T103" fmla="*/ 1090 h 675"/>
                            <a:gd name="T104" fmla="+- 0 4936 4459"/>
                            <a:gd name="T105" fmla="*/ T104 w 481"/>
                            <a:gd name="T106" fmla="+- 0 1071 625"/>
                            <a:gd name="T107" fmla="*/ 1071 h 675"/>
                            <a:gd name="T108" fmla="+- 0 4926 4459"/>
                            <a:gd name="T109" fmla="*/ T108 w 481"/>
                            <a:gd name="T110" fmla="+- 0 1057 625"/>
                            <a:gd name="T111" fmla="*/ 1057 h 675"/>
                            <a:gd name="T112" fmla="+- 0 4910 4459"/>
                            <a:gd name="T113" fmla="*/ T112 w 481"/>
                            <a:gd name="T114" fmla="+- 0 1047 625"/>
                            <a:gd name="T115" fmla="*/ 1047 h 675"/>
                            <a:gd name="T116" fmla="+- 0 4892 4459"/>
                            <a:gd name="T117" fmla="*/ T116 w 481"/>
                            <a:gd name="T118" fmla="+- 0 1043 625"/>
                            <a:gd name="T119" fmla="*/ 1043 h 675"/>
                            <a:gd name="T120" fmla="+- 0 4873 4459"/>
                            <a:gd name="T121" fmla="*/ T120 w 481"/>
                            <a:gd name="T122" fmla="+- 0 1047 625"/>
                            <a:gd name="T123" fmla="*/ 1047 h 675"/>
                            <a:gd name="T124" fmla="+- 0 4858 4459"/>
                            <a:gd name="T125" fmla="*/ T124 w 481"/>
                            <a:gd name="T126" fmla="+- 0 1056 625"/>
                            <a:gd name="T127" fmla="*/ 1056 h 675"/>
                            <a:gd name="T128" fmla="+- 0 4842 4459"/>
                            <a:gd name="T129" fmla="*/ T128 w 481"/>
                            <a:gd name="T130" fmla="+- 0 1071 625"/>
                            <a:gd name="T131" fmla="*/ 1071 h 675"/>
                            <a:gd name="T132" fmla="+- 0 4826 4459"/>
                            <a:gd name="T133" fmla="*/ T132 w 481"/>
                            <a:gd name="T134" fmla="+- 0 1085 625"/>
                            <a:gd name="T135" fmla="*/ 1085 h 675"/>
                            <a:gd name="T136" fmla="+- 0 4810 4459"/>
                            <a:gd name="T137" fmla="*/ T136 w 481"/>
                            <a:gd name="T138" fmla="+- 0 1098 625"/>
                            <a:gd name="T139" fmla="*/ 1098 h 675"/>
                            <a:gd name="T140" fmla="+- 0 4794 4459"/>
                            <a:gd name="T141" fmla="*/ T140 w 481"/>
                            <a:gd name="T142" fmla="+- 0 1111 625"/>
                            <a:gd name="T143" fmla="*/ 1111 h 675"/>
                            <a:gd name="T144" fmla="+- 0 4777 4459"/>
                            <a:gd name="T145" fmla="*/ T144 w 481"/>
                            <a:gd name="T146" fmla="+- 0 1123 625"/>
                            <a:gd name="T147" fmla="*/ 1123 h 675"/>
                            <a:gd name="T148" fmla="+- 0 4760 4459"/>
                            <a:gd name="T149" fmla="*/ T148 w 481"/>
                            <a:gd name="T150" fmla="+- 0 1134 625"/>
                            <a:gd name="T151" fmla="*/ 1134 h 675"/>
                            <a:gd name="T152" fmla="+- 0 4743 4459"/>
                            <a:gd name="T153" fmla="*/ T152 w 481"/>
                            <a:gd name="T154" fmla="+- 0 1144 625"/>
                            <a:gd name="T155" fmla="*/ 1144 h 675"/>
                            <a:gd name="T156" fmla="+- 0 4726 4459"/>
                            <a:gd name="T157" fmla="*/ T156 w 481"/>
                            <a:gd name="T158" fmla="+- 0 1154 625"/>
                            <a:gd name="T159" fmla="*/ 1154 h 675"/>
                            <a:gd name="T160" fmla="+- 0 4709 4459"/>
                            <a:gd name="T161" fmla="*/ T160 w 481"/>
                            <a:gd name="T162" fmla="+- 0 1162 625"/>
                            <a:gd name="T163" fmla="*/ 1162 h 675"/>
                            <a:gd name="T164" fmla="+- 0 4691 4459"/>
                            <a:gd name="T165" fmla="*/ T164 w 481"/>
                            <a:gd name="T166" fmla="+- 0 1170 625"/>
                            <a:gd name="T167" fmla="*/ 1170 h 675"/>
                            <a:gd name="T168" fmla="+- 0 4672 4459"/>
                            <a:gd name="T169" fmla="*/ T168 w 481"/>
                            <a:gd name="T170" fmla="+- 0 1178 625"/>
                            <a:gd name="T171" fmla="*/ 1178 h 675"/>
                            <a:gd name="T172" fmla="+- 0 4654 4459"/>
                            <a:gd name="T173" fmla="*/ T172 w 481"/>
                            <a:gd name="T174" fmla="+- 0 1184 625"/>
                            <a:gd name="T175" fmla="*/ 1184 h 675"/>
                            <a:gd name="T176" fmla="+- 0 4634 4459"/>
                            <a:gd name="T177" fmla="*/ T176 w 481"/>
                            <a:gd name="T178" fmla="+- 0 1189 625"/>
                            <a:gd name="T179" fmla="*/ 1189 h 675"/>
                            <a:gd name="T180" fmla="+- 0 4615 4459"/>
                            <a:gd name="T181" fmla="*/ T180 w 481"/>
                            <a:gd name="T182" fmla="+- 0 1194 625"/>
                            <a:gd name="T183" fmla="*/ 1194 h 675"/>
                            <a:gd name="T184" fmla="+- 0 4594 4459"/>
                            <a:gd name="T185" fmla="*/ T184 w 481"/>
                            <a:gd name="T186" fmla="+- 0 1198 625"/>
                            <a:gd name="T187" fmla="*/ 1198 h 675"/>
                            <a:gd name="T188" fmla="+- 0 4573 4459"/>
                            <a:gd name="T189" fmla="*/ T188 w 481"/>
                            <a:gd name="T190" fmla="+- 0 1201 625"/>
                            <a:gd name="T191" fmla="*/ 1201 h 675"/>
                            <a:gd name="T192" fmla="+- 0 4555 4459"/>
                            <a:gd name="T193" fmla="*/ T192 w 481"/>
                            <a:gd name="T194" fmla="+- 0 1203 625"/>
                            <a:gd name="T195" fmla="*/ 1203 h 675"/>
                            <a:gd name="T196" fmla="+- 0 4555 4459"/>
                            <a:gd name="T197" fmla="*/ T196 w 481"/>
                            <a:gd name="T198" fmla="+- 0 672 625"/>
                            <a:gd name="T199" fmla="*/ 672 h 675"/>
                            <a:gd name="T200" fmla="+- 0 4550 4459"/>
                            <a:gd name="T201" fmla="*/ T200 w 481"/>
                            <a:gd name="T202" fmla="+- 0 651 625"/>
                            <a:gd name="T203" fmla="*/ 651 h 675"/>
                            <a:gd name="T204" fmla="+- 0 4536 4459"/>
                            <a:gd name="T205" fmla="*/ T204 w 481"/>
                            <a:gd name="T206" fmla="+- 0 634 625"/>
                            <a:gd name="T207" fmla="*/ 634 h 675"/>
                            <a:gd name="T208" fmla="+- 0 4516 4459"/>
                            <a:gd name="T209" fmla="*/ T208 w 481"/>
                            <a:gd name="T210" fmla="+- 0 626 625"/>
                            <a:gd name="T211" fmla="*/ 626 h 675"/>
                            <a:gd name="T212" fmla="+- 0 4507 4459"/>
                            <a:gd name="T213" fmla="*/ T212 w 481"/>
                            <a:gd name="T214" fmla="+- 0 625 625"/>
                            <a:gd name="T215" fmla="*/ 625 h 675"/>
                            <a:gd name="T216" fmla="+- 0 4485 4459"/>
                            <a:gd name="T217" fmla="*/ T216 w 481"/>
                            <a:gd name="T218" fmla="+- 0 630 625"/>
                            <a:gd name="T219" fmla="*/ 630 h 675"/>
                            <a:gd name="T220" fmla="+- 0 4468 4459"/>
                            <a:gd name="T221" fmla="*/ T220 w 481"/>
                            <a:gd name="T222" fmla="+- 0 644 625"/>
                            <a:gd name="T223" fmla="*/ 644 h 675"/>
                            <a:gd name="T224" fmla="+- 0 4459 4459"/>
                            <a:gd name="T225" fmla="*/ T224 w 481"/>
                            <a:gd name="T226" fmla="+- 0 663 625"/>
                            <a:gd name="T227" fmla="*/ 663 h 675"/>
                            <a:gd name="T228" fmla="+- 0 4459 4459"/>
                            <a:gd name="T229" fmla="*/ T228 w 481"/>
                            <a:gd name="T230" fmla="+- 0 672 625"/>
                            <a:gd name="T231" fmla="*/ 672 h 675"/>
                            <a:gd name="T232" fmla="+- 0 4459 4459"/>
                            <a:gd name="T233" fmla="*/ T232 w 481"/>
                            <a:gd name="T234" fmla="+- 0 1252 625"/>
                            <a:gd name="T235" fmla="*/ 1252 h 675"/>
                            <a:gd name="T236" fmla="+- 0 4464 4459"/>
                            <a:gd name="T237" fmla="*/ T236 w 481"/>
                            <a:gd name="T238" fmla="+- 0 1274 625"/>
                            <a:gd name="T239" fmla="*/ 1274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81" h="675">
                              <a:moveTo>
                                <a:pt x="5" y="649"/>
                              </a:moveTo>
                              <a:lnTo>
                                <a:pt x="19" y="665"/>
                              </a:lnTo>
                              <a:lnTo>
                                <a:pt x="39" y="674"/>
                              </a:lnTo>
                              <a:lnTo>
                                <a:pt x="48" y="675"/>
                              </a:lnTo>
                              <a:lnTo>
                                <a:pt x="73" y="674"/>
                              </a:lnTo>
                              <a:lnTo>
                                <a:pt x="97" y="673"/>
                              </a:lnTo>
                              <a:lnTo>
                                <a:pt x="120" y="671"/>
                              </a:lnTo>
                              <a:lnTo>
                                <a:pt x="144" y="667"/>
                              </a:lnTo>
                              <a:lnTo>
                                <a:pt x="166" y="663"/>
                              </a:lnTo>
                              <a:lnTo>
                                <a:pt x="189" y="658"/>
                              </a:lnTo>
                              <a:lnTo>
                                <a:pt x="211" y="652"/>
                              </a:lnTo>
                              <a:lnTo>
                                <a:pt x="232" y="646"/>
                              </a:lnTo>
                              <a:lnTo>
                                <a:pt x="253" y="638"/>
                              </a:lnTo>
                              <a:lnTo>
                                <a:pt x="274" y="630"/>
                              </a:lnTo>
                              <a:lnTo>
                                <a:pt x="295" y="620"/>
                              </a:lnTo>
                              <a:lnTo>
                                <a:pt x="315" y="610"/>
                              </a:lnTo>
                              <a:lnTo>
                                <a:pt x="335" y="599"/>
                              </a:lnTo>
                              <a:lnTo>
                                <a:pt x="354" y="587"/>
                              </a:lnTo>
                              <a:lnTo>
                                <a:pt x="374" y="575"/>
                              </a:lnTo>
                              <a:lnTo>
                                <a:pt x="393" y="561"/>
                              </a:lnTo>
                              <a:lnTo>
                                <a:pt x="411" y="547"/>
                              </a:lnTo>
                              <a:lnTo>
                                <a:pt x="430" y="532"/>
                              </a:lnTo>
                              <a:lnTo>
                                <a:pt x="448" y="516"/>
                              </a:lnTo>
                              <a:lnTo>
                                <a:pt x="466" y="499"/>
                              </a:lnTo>
                              <a:lnTo>
                                <a:pt x="477" y="483"/>
                              </a:lnTo>
                              <a:lnTo>
                                <a:pt x="481" y="465"/>
                              </a:lnTo>
                              <a:lnTo>
                                <a:pt x="477" y="446"/>
                              </a:lnTo>
                              <a:lnTo>
                                <a:pt x="467" y="432"/>
                              </a:lnTo>
                              <a:lnTo>
                                <a:pt x="451" y="422"/>
                              </a:lnTo>
                              <a:lnTo>
                                <a:pt x="433" y="418"/>
                              </a:lnTo>
                              <a:lnTo>
                                <a:pt x="414" y="422"/>
                              </a:lnTo>
                              <a:lnTo>
                                <a:pt x="399" y="431"/>
                              </a:lnTo>
                              <a:lnTo>
                                <a:pt x="383" y="446"/>
                              </a:lnTo>
                              <a:lnTo>
                                <a:pt x="367" y="460"/>
                              </a:lnTo>
                              <a:lnTo>
                                <a:pt x="351" y="473"/>
                              </a:lnTo>
                              <a:lnTo>
                                <a:pt x="335" y="486"/>
                              </a:lnTo>
                              <a:lnTo>
                                <a:pt x="318" y="498"/>
                              </a:lnTo>
                              <a:lnTo>
                                <a:pt x="301" y="509"/>
                              </a:lnTo>
                              <a:lnTo>
                                <a:pt x="284" y="519"/>
                              </a:lnTo>
                              <a:lnTo>
                                <a:pt x="267" y="529"/>
                              </a:lnTo>
                              <a:lnTo>
                                <a:pt x="250" y="537"/>
                              </a:lnTo>
                              <a:lnTo>
                                <a:pt x="232" y="545"/>
                              </a:lnTo>
                              <a:lnTo>
                                <a:pt x="213" y="553"/>
                              </a:lnTo>
                              <a:lnTo>
                                <a:pt x="195" y="559"/>
                              </a:lnTo>
                              <a:lnTo>
                                <a:pt x="175" y="564"/>
                              </a:lnTo>
                              <a:lnTo>
                                <a:pt x="156" y="569"/>
                              </a:lnTo>
                              <a:lnTo>
                                <a:pt x="135" y="573"/>
                              </a:lnTo>
                              <a:lnTo>
                                <a:pt x="114" y="576"/>
                              </a:lnTo>
                              <a:lnTo>
                                <a:pt x="96" y="578"/>
                              </a:lnTo>
                              <a:lnTo>
                                <a:pt x="96" y="47"/>
                              </a:lnTo>
                              <a:lnTo>
                                <a:pt x="91" y="26"/>
                              </a:lnTo>
                              <a:lnTo>
                                <a:pt x="77" y="9"/>
                              </a:lnTo>
                              <a:lnTo>
                                <a:pt x="57" y="1"/>
                              </a:lnTo>
                              <a:lnTo>
                                <a:pt x="48" y="0"/>
                              </a:lnTo>
                              <a:lnTo>
                                <a:pt x="26" y="5"/>
                              </a:lnTo>
                              <a:lnTo>
                                <a:pt x="9" y="19"/>
                              </a:lnTo>
                              <a:lnTo>
                                <a:pt x="0" y="38"/>
                              </a:lnTo>
                              <a:lnTo>
                                <a:pt x="0" y="47"/>
                              </a:lnTo>
                              <a:lnTo>
                                <a:pt x="0" y="627"/>
                              </a:lnTo>
                              <a:lnTo>
                                <a:pt x="5" y="6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31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908151" id="Groupe 89" o:spid="_x0000_s1026" style="position:absolute;margin-left:522.2pt;margin-top:26pt;width:24.05pt;height:33.75pt;z-index:-251677696;mso-position-horizontal-relative:page;mso-position-vertical-relative:page" coordorigin="4459,625" coordsize="481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">
              <v:shape id="Freeform 6" o:spid="_x0000_s1027" style="position:absolute;left:4459;top:625;width:481;height:675;visibility:visible;mso-wrap-style:square;v-text-anchor:top" coordsize="481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g3nr4A&#10;AADbAAAADwAAAGRycy9kb3ducmV2LnhtbERPy4rCMBTdC/5DuII7TVUUrUbxwcCsis/9pbm21eam&#10;NFHbvzeLgVkeznu1aUwp3lS7wrKC0TACQZxaXXCm4Hr5GcxBOI+ssbRMClpysFl3OyuMtf3wid5n&#10;n4kQwi5GBbn3VSylS3My6Ia2Ig7c3dYGfYB1JnWNnxBuSjmOopk0WHBoyLGifU7p8/wyCpJbWz1u&#10;9wT3x+uuPUymyfjQJkr1e812CcJT4//Ff+5frWAR1ocv4QfI9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kIN56+AAAA2wAAAA8AAAAAAAAAAAAAAAAAmAIAAGRycy9kb3ducmV2&#10;LnhtbFBLBQYAAAAABAAEAPUAAACDAwAAAAA=&#10;" path="m5,649r14,16l39,674r9,1l73,674r24,-1l120,671r24,-4l166,663r23,-5l211,652r21,-6l253,638r21,-8l295,620r20,-10l335,599r19,-12l374,575r19,-14l411,547r19,-15l448,516r18,-17l477,483r4,-18l477,446,467,432,451,422r-18,-4l414,422r-15,9l383,446r-16,14l351,473r-16,13l318,498r-17,11l284,519r-17,10l250,537r-18,8l213,553r-18,6l175,564r-19,5l135,573r-21,3l96,578,96,47,91,26,77,9,57,1,48,,26,5,9,19,,38r,9l,627r5,22xe" fillcolor="#5a315e" stroked="f">
                <v:path arrowok="t" o:connecttype="custom" o:connectlocs="5,1274;19,1290;39,1299;48,1300;73,1299;97,1298;120,1296;144,1292;166,1288;189,1283;211,1277;232,1271;253,1263;274,1255;295,1245;315,1235;335,1224;354,1212;374,1200;393,1186;411,1172;430,1157;448,1141;466,1124;477,1108;481,1090;477,1071;467,1057;451,1047;433,1043;414,1047;399,1056;383,1071;367,1085;351,1098;335,1111;318,1123;301,1134;284,1144;267,1154;250,1162;232,1170;213,1178;195,1184;175,1189;156,1194;135,1198;114,1201;96,1203;96,672;91,651;77,634;57,626;48,625;26,630;9,644;0,663;0,672;0,1252;5,1274" o:connectangles="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w:t xml:space="preserve">  </w:t>
    </w:r>
  </w:p>
  <w:p w:rsidR="004135AA" w:rsidRPr="00516892" w:rsidRDefault="004135AA" w:rsidP="00516892">
    <w:pPr>
      <w:pStyle w:val="En-tte"/>
    </w:pP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0B96D058" wp14:editId="33C36BBA">
              <wp:simplePos x="0" y="0"/>
              <wp:positionH relativeFrom="page">
                <wp:posOffset>6212205</wp:posOffset>
              </wp:positionH>
              <wp:positionV relativeFrom="page">
                <wp:posOffset>906145</wp:posOffset>
              </wp:positionV>
              <wp:extent cx="125095" cy="115570"/>
              <wp:effectExtent l="1905" t="0" r="0" b="0"/>
              <wp:wrapNone/>
              <wp:docPr id="109" name="Group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095" cy="115570"/>
                        <a:chOff x="3483" y="1431"/>
                        <a:chExt cx="197" cy="182"/>
                      </a:xfrm>
                    </wpg:grpSpPr>
                    <wps:wsp>
                      <wps:cNvPr id="110" name="Freeform 26"/>
                      <wps:cNvSpPr>
                        <a:spLocks/>
                      </wps:cNvSpPr>
                      <wps:spPr bwMode="auto">
                        <a:xfrm>
                          <a:off x="3493" y="1441"/>
                          <a:ext cx="49" cy="130"/>
                        </a:xfrm>
                        <a:custGeom>
                          <a:avLst/>
                          <a:gdLst>
                            <a:gd name="T0" fmla="+- 0 3518 3493"/>
                            <a:gd name="T1" fmla="*/ T0 w 49"/>
                            <a:gd name="T2" fmla="+- 0 1549 1441"/>
                            <a:gd name="T3" fmla="*/ 1549 h 130"/>
                            <a:gd name="T4" fmla="+- 0 3518 3493"/>
                            <a:gd name="T5" fmla="*/ T4 w 49"/>
                            <a:gd name="T6" fmla="+- 0 1567 1441"/>
                            <a:gd name="T7" fmla="*/ 1567 h 130"/>
                            <a:gd name="T8" fmla="+- 0 3526 3493"/>
                            <a:gd name="T9" fmla="*/ T8 w 49"/>
                            <a:gd name="T10" fmla="+- 0 1571 1441"/>
                            <a:gd name="T11" fmla="*/ 1571 h 130"/>
                            <a:gd name="T12" fmla="+- 0 3538 3493"/>
                            <a:gd name="T13" fmla="*/ T12 w 49"/>
                            <a:gd name="T14" fmla="+- 0 1571 1441"/>
                            <a:gd name="T15" fmla="*/ 1571 h 130"/>
                            <a:gd name="T16" fmla="+- 0 3541 3493"/>
                            <a:gd name="T17" fmla="*/ T16 w 49"/>
                            <a:gd name="T18" fmla="+- 0 1553 1441"/>
                            <a:gd name="T19" fmla="*/ 1553 h 130"/>
                            <a:gd name="T20" fmla="+- 0 3524 3493"/>
                            <a:gd name="T21" fmla="*/ T20 w 49"/>
                            <a:gd name="T22" fmla="+- 0 1553 1441"/>
                            <a:gd name="T23" fmla="*/ 1553 h 130"/>
                            <a:gd name="T24" fmla="+- 0 3518 3493"/>
                            <a:gd name="T25" fmla="*/ T24 w 49"/>
                            <a:gd name="T26" fmla="+- 0 1549 1441"/>
                            <a:gd name="T27" fmla="*/ 1549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" h="130">
                              <a:moveTo>
                                <a:pt x="25" y="108"/>
                              </a:moveTo>
                              <a:lnTo>
                                <a:pt x="25" y="126"/>
                              </a:lnTo>
                              <a:lnTo>
                                <a:pt x="33" y="130"/>
                              </a:lnTo>
                              <a:lnTo>
                                <a:pt x="45" y="130"/>
                              </a:lnTo>
                              <a:lnTo>
                                <a:pt x="48" y="112"/>
                              </a:lnTo>
                              <a:lnTo>
                                <a:pt x="31" y="112"/>
                              </a:lnTo>
                              <a:lnTo>
                                <a:pt x="25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Freeform 27"/>
                      <wps:cNvSpPr>
                        <a:spLocks/>
                      </wps:cNvSpPr>
                      <wps:spPr bwMode="auto">
                        <a:xfrm>
                          <a:off x="3493" y="1441"/>
                          <a:ext cx="49" cy="130"/>
                        </a:xfrm>
                        <a:custGeom>
                          <a:avLst/>
                          <a:gdLst>
                            <a:gd name="T0" fmla="+- 0 3516 3493"/>
                            <a:gd name="T1" fmla="*/ T0 w 49"/>
                            <a:gd name="T2" fmla="+- 0 1507 1441"/>
                            <a:gd name="T3" fmla="*/ 1507 h 130"/>
                            <a:gd name="T4" fmla="+- 0 3518 3493"/>
                            <a:gd name="T5" fmla="*/ T4 w 49"/>
                            <a:gd name="T6" fmla="+- 0 1499 1441"/>
                            <a:gd name="T7" fmla="*/ 1499 h 130"/>
                            <a:gd name="T8" fmla="+- 0 3524 3493"/>
                            <a:gd name="T9" fmla="*/ T8 w 49"/>
                            <a:gd name="T10" fmla="+- 0 1495 1441"/>
                            <a:gd name="T11" fmla="*/ 1495 h 130"/>
                            <a:gd name="T12" fmla="+- 0 3541 3493"/>
                            <a:gd name="T13" fmla="*/ T12 w 49"/>
                            <a:gd name="T14" fmla="+- 0 1495 1441"/>
                            <a:gd name="T15" fmla="*/ 1495 h 130"/>
                            <a:gd name="T16" fmla="+- 0 3547 3493"/>
                            <a:gd name="T17" fmla="*/ T16 w 49"/>
                            <a:gd name="T18" fmla="+- 0 1499 1441"/>
                            <a:gd name="T19" fmla="*/ 1499 h 130"/>
                            <a:gd name="T20" fmla="+- 0 3549 3493"/>
                            <a:gd name="T21" fmla="*/ T20 w 49"/>
                            <a:gd name="T22" fmla="+- 0 1507 1441"/>
                            <a:gd name="T23" fmla="*/ 1507 h 130"/>
                            <a:gd name="T24" fmla="+- 0 3551 3493"/>
                            <a:gd name="T25" fmla="*/ T24 w 49"/>
                            <a:gd name="T26" fmla="+- 0 1511 1441"/>
                            <a:gd name="T27" fmla="*/ 1511 h 130"/>
                            <a:gd name="T28" fmla="+- 0 3551 3493"/>
                            <a:gd name="T29" fmla="*/ T28 w 49"/>
                            <a:gd name="T30" fmla="+- 0 1516 1441"/>
                            <a:gd name="T31" fmla="*/ 1516 h 130"/>
                            <a:gd name="T32" fmla="+- 0 3551 3493"/>
                            <a:gd name="T33" fmla="*/ T32 w 49"/>
                            <a:gd name="T34" fmla="+- 0 1532 1441"/>
                            <a:gd name="T35" fmla="*/ 1532 h 130"/>
                            <a:gd name="T36" fmla="+- 0 3551 3493"/>
                            <a:gd name="T37" fmla="*/ T36 w 49"/>
                            <a:gd name="T38" fmla="+- 0 1537 1441"/>
                            <a:gd name="T39" fmla="*/ 1537 h 130"/>
                            <a:gd name="T40" fmla="+- 0 3549 3493"/>
                            <a:gd name="T41" fmla="*/ T40 w 49"/>
                            <a:gd name="T42" fmla="+- 0 1541 1441"/>
                            <a:gd name="T43" fmla="*/ 1541 h 130"/>
                            <a:gd name="T44" fmla="+- 0 3547 3493"/>
                            <a:gd name="T45" fmla="*/ T44 w 49"/>
                            <a:gd name="T46" fmla="+- 0 1549 1441"/>
                            <a:gd name="T47" fmla="*/ 1549 h 130"/>
                            <a:gd name="T48" fmla="+- 0 3541 3493"/>
                            <a:gd name="T49" fmla="*/ T48 w 49"/>
                            <a:gd name="T50" fmla="+- 0 1553 1441"/>
                            <a:gd name="T51" fmla="*/ 1553 h 130"/>
                            <a:gd name="T52" fmla="+- 0 3538 3493"/>
                            <a:gd name="T53" fmla="*/ T52 w 49"/>
                            <a:gd name="T54" fmla="+- 0 1571 1441"/>
                            <a:gd name="T55" fmla="*/ 1571 h 130"/>
                            <a:gd name="T56" fmla="+- 0 3554 3493"/>
                            <a:gd name="T57" fmla="*/ T56 w 49"/>
                            <a:gd name="T58" fmla="+- 0 1571 1441"/>
                            <a:gd name="T59" fmla="*/ 1571 h 130"/>
                            <a:gd name="T60" fmla="+- 0 3565 3493"/>
                            <a:gd name="T61" fmla="*/ T60 w 49"/>
                            <a:gd name="T62" fmla="+- 0 1564 1441"/>
                            <a:gd name="T63" fmla="*/ 1564 h 130"/>
                            <a:gd name="T64" fmla="+- 0 3569 3493"/>
                            <a:gd name="T65" fmla="*/ T64 w 49"/>
                            <a:gd name="T66" fmla="+- 0 1550 1441"/>
                            <a:gd name="T67" fmla="*/ 1550 h 130"/>
                            <a:gd name="T68" fmla="+- 0 3572 3493"/>
                            <a:gd name="T69" fmla="*/ T68 w 49"/>
                            <a:gd name="T70" fmla="+- 0 1543 1441"/>
                            <a:gd name="T71" fmla="*/ 1543 h 130"/>
                            <a:gd name="T72" fmla="+- 0 3573 3493"/>
                            <a:gd name="T73" fmla="*/ T72 w 49"/>
                            <a:gd name="T74" fmla="+- 0 1536 1441"/>
                            <a:gd name="T75" fmla="*/ 1536 h 130"/>
                            <a:gd name="T76" fmla="+- 0 3573 3493"/>
                            <a:gd name="T77" fmla="*/ T76 w 49"/>
                            <a:gd name="T78" fmla="+- 0 1512 1441"/>
                            <a:gd name="T79" fmla="*/ 1512 h 130"/>
                            <a:gd name="T80" fmla="+- 0 3572 3493"/>
                            <a:gd name="T81" fmla="*/ T80 w 49"/>
                            <a:gd name="T82" fmla="+- 0 1505 1441"/>
                            <a:gd name="T83" fmla="*/ 1505 h 130"/>
                            <a:gd name="T84" fmla="+- 0 3569 3493"/>
                            <a:gd name="T85" fmla="*/ T84 w 49"/>
                            <a:gd name="T86" fmla="+- 0 1498 1441"/>
                            <a:gd name="T87" fmla="*/ 1498 h 130"/>
                            <a:gd name="T88" fmla="+- 0 3565 3493"/>
                            <a:gd name="T89" fmla="*/ T88 w 49"/>
                            <a:gd name="T90" fmla="+- 0 1484 1441"/>
                            <a:gd name="T91" fmla="*/ 1484 h 130"/>
                            <a:gd name="T92" fmla="+- 0 3554 3493"/>
                            <a:gd name="T93" fmla="*/ T92 w 49"/>
                            <a:gd name="T94" fmla="+- 0 1477 1441"/>
                            <a:gd name="T95" fmla="*/ 1477 h 130"/>
                            <a:gd name="T96" fmla="+- 0 3526 3493"/>
                            <a:gd name="T97" fmla="*/ T96 w 49"/>
                            <a:gd name="T98" fmla="+- 0 1477 1441"/>
                            <a:gd name="T99" fmla="*/ 1477 h 130"/>
                            <a:gd name="T100" fmla="+- 0 3518 3493"/>
                            <a:gd name="T101" fmla="*/ T100 w 49"/>
                            <a:gd name="T102" fmla="+- 0 1481 1441"/>
                            <a:gd name="T103" fmla="*/ 1481 h 130"/>
                            <a:gd name="T104" fmla="+- 0 3514 3493"/>
                            <a:gd name="T105" fmla="*/ T104 w 49"/>
                            <a:gd name="T106" fmla="+- 0 1487 1441"/>
                            <a:gd name="T107" fmla="*/ 1487 h 130"/>
                            <a:gd name="T108" fmla="+- 0 3514 3493"/>
                            <a:gd name="T109" fmla="*/ T108 w 49"/>
                            <a:gd name="T110" fmla="+- 0 1443 1441"/>
                            <a:gd name="T111" fmla="*/ 1443 h 130"/>
                            <a:gd name="T112" fmla="+- 0 3512 3493"/>
                            <a:gd name="T113" fmla="*/ T112 w 49"/>
                            <a:gd name="T114" fmla="+- 0 1441 1441"/>
                            <a:gd name="T115" fmla="*/ 1441 h 130"/>
                            <a:gd name="T116" fmla="+- 0 3495 3493"/>
                            <a:gd name="T117" fmla="*/ T116 w 49"/>
                            <a:gd name="T118" fmla="+- 0 1441 1441"/>
                            <a:gd name="T119" fmla="*/ 1441 h 130"/>
                            <a:gd name="T120" fmla="+- 0 3493 3493"/>
                            <a:gd name="T121" fmla="*/ T120 w 49"/>
                            <a:gd name="T122" fmla="+- 0 1443 1441"/>
                            <a:gd name="T123" fmla="*/ 1443 h 130"/>
                            <a:gd name="T124" fmla="+- 0 3493 3493"/>
                            <a:gd name="T125" fmla="*/ T124 w 49"/>
                            <a:gd name="T126" fmla="+- 0 1567 1441"/>
                            <a:gd name="T127" fmla="*/ 1567 h 130"/>
                            <a:gd name="T128" fmla="+- 0 3495 3493"/>
                            <a:gd name="T129" fmla="*/ T128 w 49"/>
                            <a:gd name="T130" fmla="+- 0 1569 1441"/>
                            <a:gd name="T131" fmla="*/ 1569 h 130"/>
                            <a:gd name="T132" fmla="+- 0 3512 3493"/>
                            <a:gd name="T133" fmla="*/ T132 w 49"/>
                            <a:gd name="T134" fmla="+- 0 1569 1441"/>
                            <a:gd name="T135" fmla="*/ 1569 h 130"/>
                            <a:gd name="T136" fmla="+- 0 3514 3493"/>
                            <a:gd name="T137" fmla="*/ T136 w 49"/>
                            <a:gd name="T138" fmla="+- 0 1567 1441"/>
                            <a:gd name="T139" fmla="*/ 1567 h 130"/>
                            <a:gd name="T140" fmla="+- 0 3514 3493"/>
                            <a:gd name="T141" fmla="*/ T140 w 49"/>
                            <a:gd name="T142" fmla="+- 0 1561 1441"/>
                            <a:gd name="T143" fmla="*/ 1561 h 130"/>
                            <a:gd name="T144" fmla="+- 0 3518 3493"/>
                            <a:gd name="T145" fmla="*/ T144 w 49"/>
                            <a:gd name="T146" fmla="+- 0 1567 1441"/>
                            <a:gd name="T147" fmla="*/ 1567 h 130"/>
                            <a:gd name="T148" fmla="+- 0 3518 3493"/>
                            <a:gd name="T149" fmla="*/ T148 w 49"/>
                            <a:gd name="T150" fmla="+- 0 1549 1441"/>
                            <a:gd name="T151" fmla="*/ 1549 h 130"/>
                            <a:gd name="T152" fmla="+- 0 3516 3493"/>
                            <a:gd name="T153" fmla="*/ T152 w 49"/>
                            <a:gd name="T154" fmla="+- 0 1541 1441"/>
                            <a:gd name="T155" fmla="*/ 1541 h 130"/>
                            <a:gd name="T156" fmla="+- 0 3514 3493"/>
                            <a:gd name="T157" fmla="*/ T156 w 49"/>
                            <a:gd name="T158" fmla="+- 0 1537 1441"/>
                            <a:gd name="T159" fmla="*/ 1537 h 130"/>
                            <a:gd name="T160" fmla="+- 0 3514 3493"/>
                            <a:gd name="T161" fmla="*/ T160 w 49"/>
                            <a:gd name="T162" fmla="+- 0 1532 1441"/>
                            <a:gd name="T163" fmla="*/ 1532 h 130"/>
                            <a:gd name="T164" fmla="+- 0 3514 3493"/>
                            <a:gd name="T165" fmla="*/ T164 w 49"/>
                            <a:gd name="T166" fmla="+- 0 1516 1441"/>
                            <a:gd name="T167" fmla="*/ 1516 h 130"/>
                            <a:gd name="T168" fmla="+- 0 3514 3493"/>
                            <a:gd name="T169" fmla="*/ T168 w 49"/>
                            <a:gd name="T170" fmla="+- 0 1511 1441"/>
                            <a:gd name="T171" fmla="*/ 1511 h 130"/>
                            <a:gd name="T172" fmla="+- 0 3516 3493"/>
                            <a:gd name="T173" fmla="*/ T172 w 49"/>
                            <a:gd name="T174" fmla="+- 0 1507 1441"/>
                            <a:gd name="T175" fmla="*/ 1507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9" h="130">
                              <a:moveTo>
                                <a:pt x="23" y="66"/>
                              </a:moveTo>
                              <a:lnTo>
                                <a:pt x="25" y="58"/>
                              </a:lnTo>
                              <a:lnTo>
                                <a:pt x="31" y="54"/>
                              </a:lnTo>
                              <a:lnTo>
                                <a:pt x="48" y="54"/>
                              </a:lnTo>
                              <a:lnTo>
                                <a:pt x="54" y="58"/>
                              </a:lnTo>
                              <a:lnTo>
                                <a:pt x="56" y="66"/>
                              </a:lnTo>
                              <a:lnTo>
                                <a:pt x="58" y="70"/>
                              </a:lnTo>
                              <a:lnTo>
                                <a:pt x="58" y="75"/>
                              </a:lnTo>
                              <a:lnTo>
                                <a:pt x="58" y="91"/>
                              </a:lnTo>
                              <a:lnTo>
                                <a:pt x="58" y="96"/>
                              </a:lnTo>
                              <a:lnTo>
                                <a:pt x="56" y="100"/>
                              </a:lnTo>
                              <a:lnTo>
                                <a:pt x="54" y="108"/>
                              </a:lnTo>
                              <a:lnTo>
                                <a:pt x="48" y="112"/>
                              </a:lnTo>
                              <a:lnTo>
                                <a:pt x="45" y="130"/>
                              </a:lnTo>
                              <a:lnTo>
                                <a:pt x="61" y="130"/>
                              </a:lnTo>
                              <a:lnTo>
                                <a:pt x="72" y="123"/>
                              </a:lnTo>
                              <a:lnTo>
                                <a:pt x="76" y="109"/>
                              </a:lnTo>
                              <a:lnTo>
                                <a:pt x="79" y="102"/>
                              </a:lnTo>
                              <a:lnTo>
                                <a:pt x="80" y="95"/>
                              </a:lnTo>
                              <a:lnTo>
                                <a:pt x="80" y="71"/>
                              </a:lnTo>
                              <a:lnTo>
                                <a:pt x="79" y="64"/>
                              </a:lnTo>
                              <a:lnTo>
                                <a:pt x="76" y="57"/>
                              </a:lnTo>
                              <a:lnTo>
                                <a:pt x="72" y="43"/>
                              </a:lnTo>
                              <a:lnTo>
                                <a:pt x="61" y="36"/>
                              </a:lnTo>
                              <a:lnTo>
                                <a:pt x="33" y="36"/>
                              </a:lnTo>
                              <a:lnTo>
                                <a:pt x="25" y="40"/>
                              </a:lnTo>
                              <a:lnTo>
                                <a:pt x="21" y="46"/>
                              </a:lnTo>
                              <a:lnTo>
                                <a:pt x="21" y="2"/>
                              </a:lnTo>
                              <a:lnTo>
                                <a:pt x="19" y="0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lnTo>
                                <a:pt x="0" y="126"/>
                              </a:lnTo>
                              <a:lnTo>
                                <a:pt x="2" y="128"/>
                              </a:lnTo>
                              <a:lnTo>
                                <a:pt x="19" y="128"/>
                              </a:lnTo>
                              <a:lnTo>
                                <a:pt x="21" y="126"/>
                              </a:lnTo>
                              <a:lnTo>
                                <a:pt x="21" y="120"/>
                              </a:lnTo>
                              <a:lnTo>
                                <a:pt x="25" y="126"/>
                              </a:lnTo>
                              <a:lnTo>
                                <a:pt x="25" y="108"/>
                              </a:lnTo>
                              <a:lnTo>
                                <a:pt x="23" y="100"/>
                              </a:lnTo>
                              <a:lnTo>
                                <a:pt x="21" y="96"/>
                              </a:lnTo>
                              <a:lnTo>
                                <a:pt x="21" y="91"/>
                              </a:lnTo>
                              <a:lnTo>
                                <a:pt x="21" y="75"/>
                              </a:lnTo>
                              <a:lnTo>
                                <a:pt x="21" y="70"/>
                              </a:lnTo>
                              <a:lnTo>
                                <a:pt x="23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Freeform 28"/>
                      <wps:cNvSpPr>
                        <a:spLocks/>
                      </wps:cNvSpPr>
                      <wps:spPr bwMode="auto">
                        <a:xfrm>
                          <a:off x="3585" y="1479"/>
                          <a:ext cx="84" cy="124"/>
                        </a:xfrm>
                        <a:custGeom>
                          <a:avLst/>
                          <a:gdLst>
                            <a:gd name="T0" fmla="+- 0 3606 3585"/>
                            <a:gd name="T1" fmla="*/ T0 w 84"/>
                            <a:gd name="T2" fmla="+- 0 1603 1479"/>
                            <a:gd name="T3" fmla="*/ 1603 h 124"/>
                            <a:gd name="T4" fmla="+- 0 3623 3585"/>
                            <a:gd name="T5" fmla="*/ T4 w 84"/>
                            <a:gd name="T6" fmla="+- 0 1597 1479"/>
                            <a:gd name="T7" fmla="*/ 1597 h 124"/>
                            <a:gd name="T8" fmla="+- 0 3635 3585"/>
                            <a:gd name="T9" fmla="*/ T8 w 84"/>
                            <a:gd name="T10" fmla="+- 0 1575 1479"/>
                            <a:gd name="T11" fmla="*/ 1575 h 124"/>
                            <a:gd name="T12" fmla="+- 0 3669 3585"/>
                            <a:gd name="T13" fmla="*/ T12 w 84"/>
                            <a:gd name="T14" fmla="+- 0 1481 1479"/>
                            <a:gd name="T15" fmla="*/ 1481 h 124"/>
                            <a:gd name="T16" fmla="+- 0 3668 3585"/>
                            <a:gd name="T17" fmla="*/ T16 w 84"/>
                            <a:gd name="T18" fmla="+- 0 1479 1479"/>
                            <a:gd name="T19" fmla="*/ 1479 h 124"/>
                            <a:gd name="T20" fmla="+- 0 3650 3585"/>
                            <a:gd name="T21" fmla="*/ T20 w 84"/>
                            <a:gd name="T22" fmla="+- 0 1479 1479"/>
                            <a:gd name="T23" fmla="*/ 1479 h 124"/>
                            <a:gd name="T24" fmla="+- 0 3648 3585"/>
                            <a:gd name="T25" fmla="*/ T24 w 84"/>
                            <a:gd name="T26" fmla="+- 0 1481 1479"/>
                            <a:gd name="T27" fmla="*/ 1481 h 124"/>
                            <a:gd name="T28" fmla="+- 0 3628 3585"/>
                            <a:gd name="T29" fmla="*/ T28 w 84"/>
                            <a:gd name="T30" fmla="+- 0 1540 1479"/>
                            <a:gd name="T31" fmla="*/ 1540 h 124"/>
                            <a:gd name="T32" fmla="+- 0 3628 3585"/>
                            <a:gd name="T33" fmla="*/ T32 w 84"/>
                            <a:gd name="T34" fmla="+- 0 1540 1479"/>
                            <a:gd name="T35" fmla="*/ 1540 h 124"/>
                            <a:gd name="T36" fmla="+- 0 3607 3585"/>
                            <a:gd name="T37" fmla="*/ T36 w 84"/>
                            <a:gd name="T38" fmla="+- 0 1481 1479"/>
                            <a:gd name="T39" fmla="*/ 1481 h 124"/>
                            <a:gd name="T40" fmla="+- 0 3605 3585"/>
                            <a:gd name="T41" fmla="*/ T40 w 84"/>
                            <a:gd name="T42" fmla="+- 0 1479 1479"/>
                            <a:gd name="T43" fmla="*/ 1479 h 124"/>
                            <a:gd name="T44" fmla="+- 0 3587 3585"/>
                            <a:gd name="T45" fmla="*/ T44 w 84"/>
                            <a:gd name="T46" fmla="+- 0 1479 1479"/>
                            <a:gd name="T47" fmla="*/ 1479 h 124"/>
                            <a:gd name="T48" fmla="+- 0 3585 3585"/>
                            <a:gd name="T49" fmla="*/ T48 w 84"/>
                            <a:gd name="T50" fmla="+- 0 1481 1479"/>
                            <a:gd name="T51" fmla="*/ 1481 h 124"/>
                            <a:gd name="T52" fmla="+- 0 3618 3585"/>
                            <a:gd name="T53" fmla="*/ T52 w 84"/>
                            <a:gd name="T54" fmla="+- 0 1566 1479"/>
                            <a:gd name="T55" fmla="*/ 1566 h 124"/>
                            <a:gd name="T56" fmla="+- 0 3615 3585"/>
                            <a:gd name="T57" fmla="*/ T56 w 84"/>
                            <a:gd name="T58" fmla="+- 0 1574 1479"/>
                            <a:gd name="T59" fmla="*/ 1574 h 124"/>
                            <a:gd name="T60" fmla="+- 0 3613 3585"/>
                            <a:gd name="T61" fmla="*/ T60 w 84"/>
                            <a:gd name="T62" fmla="+- 0 1581 1479"/>
                            <a:gd name="T63" fmla="*/ 1581 h 124"/>
                            <a:gd name="T64" fmla="+- 0 3609 3585"/>
                            <a:gd name="T65" fmla="*/ T64 w 84"/>
                            <a:gd name="T66" fmla="+- 0 1584 1479"/>
                            <a:gd name="T67" fmla="*/ 1584 h 124"/>
                            <a:gd name="T68" fmla="+- 0 3602 3585"/>
                            <a:gd name="T69" fmla="*/ T68 w 84"/>
                            <a:gd name="T70" fmla="+- 0 1584 1479"/>
                            <a:gd name="T71" fmla="*/ 1584 h 124"/>
                            <a:gd name="T72" fmla="+- 0 3597 3585"/>
                            <a:gd name="T73" fmla="*/ T72 w 84"/>
                            <a:gd name="T74" fmla="+- 0 1586 1479"/>
                            <a:gd name="T75" fmla="*/ 1586 h 124"/>
                            <a:gd name="T76" fmla="+- 0 3597 3585"/>
                            <a:gd name="T77" fmla="*/ T76 w 84"/>
                            <a:gd name="T78" fmla="+- 0 1601 1479"/>
                            <a:gd name="T79" fmla="*/ 1601 h 124"/>
                            <a:gd name="T80" fmla="+- 0 3599 3585"/>
                            <a:gd name="T81" fmla="*/ T80 w 84"/>
                            <a:gd name="T82" fmla="+- 0 1603 1479"/>
                            <a:gd name="T83" fmla="*/ 1603 h 124"/>
                            <a:gd name="T84" fmla="+- 0 3606 3585"/>
                            <a:gd name="T85" fmla="*/ T84 w 84"/>
                            <a:gd name="T86" fmla="+- 0 1603 1479"/>
                            <a:gd name="T87" fmla="*/ 1603 h 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84" h="124">
                              <a:moveTo>
                                <a:pt x="21" y="124"/>
                              </a:moveTo>
                              <a:lnTo>
                                <a:pt x="38" y="118"/>
                              </a:lnTo>
                              <a:lnTo>
                                <a:pt x="50" y="96"/>
                              </a:lnTo>
                              <a:lnTo>
                                <a:pt x="84" y="2"/>
                              </a:lnTo>
                              <a:lnTo>
                                <a:pt x="83" y="0"/>
                              </a:lnTo>
                              <a:lnTo>
                                <a:pt x="65" y="0"/>
                              </a:lnTo>
                              <a:lnTo>
                                <a:pt x="63" y="2"/>
                              </a:lnTo>
                              <a:lnTo>
                                <a:pt x="43" y="61"/>
                              </a:lnTo>
                              <a:lnTo>
                                <a:pt x="22" y="2"/>
                              </a:lnTo>
                              <a:lnTo>
                                <a:pt x="20" y="0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lnTo>
                                <a:pt x="33" y="87"/>
                              </a:lnTo>
                              <a:lnTo>
                                <a:pt x="30" y="95"/>
                              </a:lnTo>
                              <a:lnTo>
                                <a:pt x="28" y="102"/>
                              </a:lnTo>
                              <a:lnTo>
                                <a:pt x="24" y="105"/>
                              </a:lnTo>
                              <a:lnTo>
                                <a:pt x="17" y="105"/>
                              </a:lnTo>
                              <a:lnTo>
                                <a:pt x="12" y="107"/>
                              </a:lnTo>
                              <a:lnTo>
                                <a:pt x="12" y="122"/>
                              </a:lnTo>
                              <a:lnTo>
                                <a:pt x="14" y="124"/>
                              </a:lnTo>
                              <a:lnTo>
                                <a:pt x="21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F18ABD" id="Groupe 109" o:spid="_x0000_s1026" style="position:absolute;margin-left:489.15pt;margin-top:71.35pt;width:9.85pt;height:9.1pt;z-index:-251625472;mso-position-horizontal-relative:page;mso-position-vertical-relative:page" coordorigin="3483,1431" coordsize="19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">
              <v:shape id="Freeform 26" o:spid="_x0000_s1027" style="position:absolute;left:3493;top:1441;width:49;height:130;visibility:visible;mso-wrap-style:square;v-text-anchor:top" coordsize="4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7LaMQA&#10;AADcAAAADwAAAGRycy9kb3ducmV2LnhtbESPQWvDMAyF74P9B6PCbqvT0W0lq1vKoNBrspX2KGw1&#10;Do3lEHtNtl8/HQa7Sbyn9z6tt1Po1I2G1EY2sJgXoIhtdC03Bj4/9o8rUCkjO+wik4FvSrDd3N+t&#10;sXRx5IpudW6UhHAq0YDPuS+1TtZTwDSPPbFolzgEzLIOjXYDjhIeOv1UFC86YMvS4LGnd0/2Wn8F&#10;A8ef2p5Pr/2z3y0vZ7usqjyuJmMeZtPuDVSmKf+b/64PTvAX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y2jEAAAA3AAAAA8AAAAAAAAAAAAAAAAAmAIAAGRycy9k&#10;b3ducmV2LnhtbFBLBQYAAAAABAAEAPUAAACJAwAAAAA=&#10;" path="m25,108r,18l33,130r12,l48,112r-17,l25,108xe" fillcolor="#9f987a" stroked="f">
                <v:path arrowok="t" o:connecttype="custom" o:connectlocs="25,1549;25,1567;33,1571;45,1571;48,1553;31,1553;25,1549" o:connectangles="0,0,0,0,0,0,0"/>
              </v:shape>
              <v:shape id="Freeform 27" o:spid="_x0000_s1028" style="position:absolute;left:3493;top:1441;width:49;height:130;visibility:visible;mso-wrap-style:square;v-text-anchor:top" coordsize="4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u88EA&#10;AADcAAAADwAAAGRycy9kb3ducmV2LnhtbERP32vCMBB+F/wfwgl707TDOemMIgNhr+2U+XgkZ1PW&#10;XEoTbfWvXwaDvd3H9/M2u9G14kZ9aDwryBcZCGLtTcO1guPnYb4GESKywdYzKbhTgN12OtlgYfzA&#10;Jd2qWIsUwqFABTbGrpAyaEsOw8J3xIm7+N5hTLCvpelxSOGulc9ZtpIOG04NFjt6t6S/q6tTcHpU&#10;+vz12r3Y/fJy1suyjMN6VOppNu7fQEQa47/4z/1h0vw8h9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ibvPBAAAA3AAAAA8AAAAAAAAAAAAAAAAAmAIAAGRycy9kb3du&#10;cmV2LnhtbFBLBQYAAAAABAAEAPUAAACGAwAAAAA=&#10;" path="m23,66r2,-8l31,54r17,l54,58r2,8l58,70r,5l58,91r,5l56,100r-2,8l48,112r-3,18l61,130r11,-7l76,109r3,-7l80,95r,-24l79,64,76,57,72,43,61,36r-28,l25,40r-4,6l21,2,19,,2,,,2,,126r2,2l19,128r2,-2l21,120r4,6l25,108r-2,-8l21,96r,-5l21,75r,-5l23,66xe" fillcolor="#9f987a" stroked="f">
                <v:path arrowok="t" o:connecttype="custom" o:connectlocs="23,1507;25,1499;31,1495;48,1495;54,1499;56,1507;58,1511;58,1516;58,1532;58,1537;56,1541;54,1549;48,1553;45,1571;61,1571;72,1564;76,1550;79,1543;80,1536;80,1512;79,1505;76,1498;72,1484;61,1477;33,1477;25,1481;21,1487;21,1443;19,1441;2,1441;0,1443;0,1567;2,1569;19,1569;21,1567;21,1561;25,1567;25,1549;23,1541;21,1537;21,1532;21,1516;21,1511;23,1507" o:connectangles="0,0,0,0,0,0,0,0,0,0,0,0,0,0,0,0,0,0,0,0,0,0,0,0,0,0,0,0,0,0,0,0,0,0,0,0,0,0,0,0,0,0,0,0"/>
              </v:shape>
              <v:shape id="Freeform 28" o:spid="_x0000_s1029" style="position:absolute;left:3585;top:1479;width:84;height:124;visibility:visible;mso-wrap-style:square;v-text-anchor:top" coordsize="84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f6sIA&#10;AADcAAAADwAAAGRycy9kb3ducmV2LnhtbERPTWsCMRC9C/6HMEJvmtVDqVujiLDQQy9dhe1x2Iyb&#10;4GayJFG3/vqmUPA2j/c5m93oenGjEK1nBctFAYK49dpyp+B0rOZvIGJC1th7JgU/FGG3nU42WGp/&#10;5y+61akTOYRjiQpMSkMpZWwNOYwLPxBn7uyDw5Rh6KQOeM/hrperoniVDi3nBoMDHQy1l/rqFOyP&#10;nw+7bq61fZxD9d2YU4NVodTLbNy/g0g0pqf43/2h8/zlCv6eyR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+J/qwgAAANwAAAAPAAAAAAAAAAAAAAAAAJgCAABkcnMvZG93&#10;bnJldi54bWxQSwUGAAAAAAQABAD1AAAAhwMAAAAA&#10;" path="m21,124r17,-6l50,96,84,2,83,,65,,63,2,43,61,22,2,20,,2,,,2,33,87r-3,8l28,102r-4,3l17,105r-5,2l12,122r2,2l21,124xe" fillcolor="#9f987a" stroked="f">
                <v:path arrowok="t" o:connecttype="custom" o:connectlocs="21,1603;38,1597;50,1575;84,1481;83,1479;65,1479;63,1481;43,1540;43,1540;22,1481;20,1479;2,1479;0,1481;33,1566;30,1574;28,1581;24,1584;17,1584;12,1586;12,1601;14,1603;21,1603" o:connectangles="0,0,0,0,0,0,0,0,0,0,0,0,0,0,0,0,0,0,0,0,0,0"/>
              </v:shape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6436360</wp:posOffset>
              </wp:positionH>
              <wp:positionV relativeFrom="page">
                <wp:posOffset>1009650</wp:posOffset>
              </wp:positionV>
              <wp:extent cx="99060" cy="177800"/>
              <wp:effectExtent l="6985" t="147955" r="446405" b="0"/>
              <wp:wrapNone/>
              <wp:docPr id="114" name="Group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9060" cy="177800"/>
                        <a:chOff x="3731" y="1688"/>
                        <a:chExt cx="156" cy="280"/>
                      </a:xfrm>
                    </wpg:grpSpPr>
                    <wps:wsp>
                      <wps:cNvPr id="115" name="Freeform 31"/>
                      <wps:cNvSpPr>
                        <a:spLocks/>
                      </wps:cNvSpPr>
                      <wps:spPr bwMode="auto">
                        <a:xfrm>
                          <a:off x="3731" y="1688"/>
                          <a:ext cx="156" cy="280"/>
                        </a:xfrm>
                        <a:custGeom>
                          <a:avLst/>
                          <a:gdLst>
                            <a:gd name="T0" fmla="+- 0 3868 3731"/>
                            <a:gd name="T1" fmla="*/ T0 w 156"/>
                            <a:gd name="T2" fmla="+- 0 1736 1688"/>
                            <a:gd name="T3" fmla="*/ 1736 h 280"/>
                            <a:gd name="T4" fmla="+- 0 3888 3731"/>
                            <a:gd name="T5" fmla="*/ T4 w 156"/>
                            <a:gd name="T6" fmla="+- 0 1741 1688"/>
                            <a:gd name="T7" fmla="*/ 1741 h 280"/>
                            <a:gd name="T8" fmla="+- 0 3880 3731"/>
                            <a:gd name="T9" fmla="*/ T8 w 156"/>
                            <a:gd name="T10" fmla="+- 0 1701 1688"/>
                            <a:gd name="T11" fmla="*/ 1701 h 280"/>
                            <a:gd name="T12" fmla="+- 0 3863 3731"/>
                            <a:gd name="T13" fmla="*/ T12 w 156"/>
                            <a:gd name="T14" fmla="+- 0 1690 1688"/>
                            <a:gd name="T15" fmla="*/ 1690 h 280"/>
                            <a:gd name="T16" fmla="+- 0 3860 3731"/>
                            <a:gd name="T17" fmla="*/ T16 w 156"/>
                            <a:gd name="T18" fmla="+- 0 1688 1688"/>
                            <a:gd name="T19" fmla="*/ 1688 h 280"/>
                            <a:gd name="T20" fmla="+- 0 3850 3731"/>
                            <a:gd name="T21" fmla="*/ T20 w 156"/>
                            <a:gd name="T22" fmla="+- 0 1728 1688"/>
                            <a:gd name="T23" fmla="*/ 1728 h 280"/>
                            <a:gd name="T24" fmla="+- 0 3868 3731"/>
                            <a:gd name="T25" fmla="*/ T24 w 156"/>
                            <a:gd name="T26" fmla="+- 0 1736 1688"/>
                            <a:gd name="T27" fmla="*/ 1736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6" h="280">
                              <a:moveTo>
                                <a:pt x="137" y="48"/>
                              </a:moveTo>
                              <a:lnTo>
                                <a:pt x="157" y="53"/>
                              </a:lnTo>
                              <a:lnTo>
                                <a:pt x="149" y="13"/>
                              </a:lnTo>
                              <a:lnTo>
                                <a:pt x="132" y="2"/>
                              </a:lnTo>
                              <a:lnTo>
                                <a:pt x="129" y="0"/>
                              </a:lnTo>
                              <a:lnTo>
                                <a:pt x="119" y="40"/>
                              </a:lnTo>
                              <a:lnTo>
                                <a:pt x="13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Freeform 32"/>
                      <wps:cNvSpPr>
                        <a:spLocks/>
                      </wps:cNvSpPr>
                      <wps:spPr bwMode="auto">
                        <a:xfrm>
                          <a:off x="3731" y="1688"/>
                          <a:ext cx="156" cy="280"/>
                        </a:xfrm>
                        <a:custGeom>
                          <a:avLst/>
                          <a:gdLst>
                            <a:gd name="T0" fmla="+- 0 3994 3731"/>
                            <a:gd name="T1" fmla="*/ T0 w 156"/>
                            <a:gd name="T2" fmla="+- 0 1560 1688"/>
                            <a:gd name="T3" fmla="*/ 1560 h 280"/>
                            <a:gd name="T4" fmla="+- 0 3962 3731"/>
                            <a:gd name="T5" fmla="*/ T4 w 156"/>
                            <a:gd name="T6" fmla="+- 0 1554 1688"/>
                            <a:gd name="T7" fmla="*/ 1554 h 280"/>
                            <a:gd name="T8" fmla="+- 0 3956 3731"/>
                            <a:gd name="T9" fmla="*/ T8 w 156"/>
                            <a:gd name="T10" fmla="+- 0 1573 1688"/>
                            <a:gd name="T11" fmla="*/ 1573 h 280"/>
                            <a:gd name="T12" fmla="+- 0 3919 3731"/>
                            <a:gd name="T13" fmla="*/ T12 w 156"/>
                            <a:gd name="T14" fmla="+- 0 1556 1688"/>
                            <a:gd name="T15" fmla="*/ 1556 h 280"/>
                            <a:gd name="T16" fmla="+- 0 3769 3731"/>
                            <a:gd name="T17" fmla="*/ T16 w 156"/>
                            <a:gd name="T18" fmla="+- 0 1554 1688"/>
                            <a:gd name="T19" fmla="*/ 1554 h 280"/>
                            <a:gd name="T20" fmla="+- 0 3773 3731"/>
                            <a:gd name="T21" fmla="*/ T20 w 156"/>
                            <a:gd name="T22" fmla="+- 0 1519 1688"/>
                            <a:gd name="T23" fmla="*/ 1519 h 280"/>
                            <a:gd name="T24" fmla="+- 0 3789 3731"/>
                            <a:gd name="T25" fmla="*/ T24 w 156"/>
                            <a:gd name="T26" fmla="+- 0 1502 1688"/>
                            <a:gd name="T27" fmla="*/ 1502 h 280"/>
                            <a:gd name="T28" fmla="+- 0 4578 3731"/>
                            <a:gd name="T29" fmla="*/ T28 w 156"/>
                            <a:gd name="T30" fmla="+- 0 1498 1688"/>
                            <a:gd name="T31" fmla="*/ 1498 h 280"/>
                            <a:gd name="T32" fmla="+- 0 4584 3731"/>
                            <a:gd name="T33" fmla="*/ T32 w 156"/>
                            <a:gd name="T34" fmla="+- 0 1467 1688"/>
                            <a:gd name="T35" fmla="*/ 1467 h 280"/>
                            <a:gd name="T36" fmla="+- 0 3807 3731"/>
                            <a:gd name="T37" fmla="*/ T36 w 156"/>
                            <a:gd name="T38" fmla="+- 0 1461 1688"/>
                            <a:gd name="T39" fmla="*/ 1461 h 280"/>
                            <a:gd name="T40" fmla="+- 0 3742 3731"/>
                            <a:gd name="T41" fmla="*/ T40 w 156"/>
                            <a:gd name="T42" fmla="+- 0 1500 1688"/>
                            <a:gd name="T43" fmla="*/ 1500 h 280"/>
                            <a:gd name="T44" fmla="+- 0 3731 3731"/>
                            <a:gd name="T45" fmla="*/ T44 w 156"/>
                            <a:gd name="T46" fmla="+- 0 1736 1688"/>
                            <a:gd name="T47" fmla="*/ 1736 h 280"/>
                            <a:gd name="T48" fmla="+- 0 3763 3731"/>
                            <a:gd name="T49" fmla="*/ T48 w 156"/>
                            <a:gd name="T50" fmla="+- 0 1742 1688"/>
                            <a:gd name="T51" fmla="*/ 1742 h 280"/>
                            <a:gd name="T52" fmla="+- 0 3769 3731"/>
                            <a:gd name="T53" fmla="*/ T52 w 156"/>
                            <a:gd name="T54" fmla="+- 0 1592 1688"/>
                            <a:gd name="T55" fmla="*/ 1592 h 280"/>
                            <a:gd name="T56" fmla="+- 0 3814 3731"/>
                            <a:gd name="T57" fmla="*/ T56 w 156"/>
                            <a:gd name="T58" fmla="+- 0 1609 1688"/>
                            <a:gd name="T59" fmla="*/ 1609 h 280"/>
                            <a:gd name="T60" fmla="+- 0 3806 3731"/>
                            <a:gd name="T61" fmla="*/ T60 w 156"/>
                            <a:gd name="T62" fmla="+- 0 1648 1688"/>
                            <a:gd name="T63" fmla="*/ 1648 h 280"/>
                            <a:gd name="T64" fmla="+- 0 3815 3731"/>
                            <a:gd name="T65" fmla="*/ T64 w 156"/>
                            <a:gd name="T66" fmla="+- 0 1688 1688"/>
                            <a:gd name="T67" fmla="*/ 1688 h 280"/>
                            <a:gd name="T68" fmla="+- 0 3834 3731"/>
                            <a:gd name="T69" fmla="*/ T68 w 156"/>
                            <a:gd name="T70" fmla="+- 0 1714 1688"/>
                            <a:gd name="T71" fmla="*/ 1714 h 280"/>
                            <a:gd name="T72" fmla="+- 0 3860 3731"/>
                            <a:gd name="T73" fmla="*/ T72 w 156"/>
                            <a:gd name="T74" fmla="+- 0 1688 1688"/>
                            <a:gd name="T75" fmla="*/ 1688 h 280"/>
                            <a:gd name="T76" fmla="+- 0 3844 3731"/>
                            <a:gd name="T77" fmla="*/ T76 w 156"/>
                            <a:gd name="T78" fmla="+- 0 1651 1688"/>
                            <a:gd name="T79" fmla="*/ 1651 h 280"/>
                            <a:gd name="T80" fmla="+- 0 3858 3731"/>
                            <a:gd name="T81" fmla="*/ T80 w 156"/>
                            <a:gd name="T82" fmla="+- 0 1611 1688"/>
                            <a:gd name="T83" fmla="*/ 1611 h 280"/>
                            <a:gd name="T84" fmla="+- 0 3897 3731"/>
                            <a:gd name="T85" fmla="*/ T84 w 156"/>
                            <a:gd name="T86" fmla="+- 0 1592 1688"/>
                            <a:gd name="T87" fmla="*/ 1592 h 280"/>
                            <a:gd name="T88" fmla="+- 0 3920 3731"/>
                            <a:gd name="T89" fmla="*/ T88 w 156"/>
                            <a:gd name="T90" fmla="+- 0 1595 1688"/>
                            <a:gd name="T91" fmla="*/ 1595 h 280"/>
                            <a:gd name="T92" fmla="+- 0 3951 3731"/>
                            <a:gd name="T93" fmla="*/ T92 w 156"/>
                            <a:gd name="T94" fmla="+- 0 1625 1688"/>
                            <a:gd name="T95" fmla="*/ 1625 h 280"/>
                            <a:gd name="T96" fmla="+- 0 3956 3731"/>
                            <a:gd name="T97" fmla="*/ T96 w 156"/>
                            <a:gd name="T98" fmla="+- 0 1648 1688"/>
                            <a:gd name="T99" fmla="*/ 1648 h 280"/>
                            <a:gd name="T100" fmla="+- 0 3942 3731"/>
                            <a:gd name="T101" fmla="*/ T100 w 156"/>
                            <a:gd name="T102" fmla="+- 0 1685 1688"/>
                            <a:gd name="T103" fmla="*/ 1685 h 280"/>
                            <a:gd name="T104" fmla="+- 0 3903 3731"/>
                            <a:gd name="T105" fmla="*/ T104 w 156"/>
                            <a:gd name="T106" fmla="+- 0 1704 1688"/>
                            <a:gd name="T107" fmla="*/ 1704 h 280"/>
                            <a:gd name="T108" fmla="+- 0 3880 3731"/>
                            <a:gd name="T109" fmla="*/ T108 w 156"/>
                            <a:gd name="T110" fmla="+- 0 1701 1688"/>
                            <a:gd name="T111" fmla="*/ 1701 h 280"/>
                            <a:gd name="T112" fmla="+- 0 3900 3731"/>
                            <a:gd name="T113" fmla="*/ T112 w 156"/>
                            <a:gd name="T114" fmla="+- 0 1742 1688"/>
                            <a:gd name="T115" fmla="*/ 1742 h 280"/>
                            <a:gd name="T116" fmla="+- 0 3939 3731"/>
                            <a:gd name="T117" fmla="*/ T116 w 156"/>
                            <a:gd name="T118" fmla="+- 0 1733 1688"/>
                            <a:gd name="T119" fmla="*/ 1733 h 280"/>
                            <a:gd name="T120" fmla="+- 0 3985 3731"/>
                            <a:gd name="T121" fmla="*/ T120 w 156"/>
                            <a:gd name="T122" fmla="+- 0 1741 1688"/>
                            <a:gd name="T123" fmla="*/ 1741 h 280"/>
                            <a:gd name="T124" fmla="+- 0 3994 3731"/>
                            <a:gd name="T125" fmla="*/ T124 w 156"/>
                            <a:gd name="T126" fmla="+- 0 1740 1688"/>
                            <a:gd name="T127" fmla="*/ 1740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56" h="280">
                              <a:moveTo>
                                <a:pt x="263" y="41"/>
                              </a:moveTo>
                              <a:lnTo>
                                <a:pt x="263" y="-128"/>
                              </a:lnTo>
                              <a:lnTo>
                                <a:pt x="260" y="-134"/>
                              </a:lnTo>
                              <a:lnTo>
                                <a:pt x="231" y="-134"/>
                              </a:lnTo>
                              <a:lnTo>
                                <a:pt x="225" y="-131"/>
                              </a:lnTo>
                              <a:lnTo>
                                <a:pt x="225" y="-115"/>
                              </a:lnTo>
                              <a:lnTo>
                                <a:pt x="207" y="-125"/>
                              </a:lnTo>
                              <a:lnTo>
                                <a:pt x="188" y="-132"/>
                              </a:lnTo>
                              <a:lnTo>
                                <a:pt x="169" y="-134"/>
                              </a:lnTo>
                              <a:lnTo>
                                <a:pt x="38" y="-134"/>
                              </a:lnTo>
                              <a:lnTo>
                                <a:pt x="38" y="-159"/>
                              </a:lnTo>
                              <a:lnTo>
                                <a:pt x="42" y="-169"/>
                              </a:lnTo>
                              <a:lnTo>
                                <a:pt x="50" y="-177"/>
                              </a:lnTo>
                              <a:lnTo>
                                <a:pt x="58" y="-186"/>
                              </a:lnTo>
                              <a:lnTo>
                                <a:pt x="69" y="-190"/>
                              </a:lnTo>
                              <a:lnTo>
                                <a:pt x="847" y="-190"/>
                              </a:lnTo>
                              <a:lnTo>
                                <a:pt x="853" y="-193"/>
                              </a:lnTo>
                              <a:lnTo>
                                <a:pt x="853" y="-221"/>
                              </a:lnTo>
                              <a:lnTo>
                                <a:pt x="850" y="-227"/>
                              </a:lnTo>
                              <a:lnTo>
                                <a:pt x="76" y="-227"/>
                              </a:lnTo>
                              <a:lnTo>
                                <a:pt x="38" y="-216"/>
                              </a:lnTo>
                              <a:lnTo>
                                <a:pt x="11" y="-188"/>
                              </a:lnTo>
                              <a:lnTo>
                                <a:pt x="0" y="-149"/>
                              </a:lnTo>
                              <a:lnTo>
                                <a:pt x="0" y="48"/>
                              </a:lnTo>
                              <a:lnTo>
                                <a:pt x="3" y="54"/>
                              </a:lnTo>
                              <a:lnTo>
                                <a:pt x="32" y="54"/>
                              </a:lnTo>
                              <a:lnTo>
                                <a:pt x="38" y="51"/>
                              </a:lnTo>
                              <a:lnTo>
                                <a:pt x="38" y="-96"/>
                              </a:lnTo>
                              <a:lnTo>
                                <a:pt x="94" y="-96"/>
                              </a:lnTo>
                              <a:lnTo>
                                <a:pt x="83" y="-79"/>
                              </a:lnTo>
                              <a:lnTo>
                                <a:pt x="77" y="-60"/>
                              </a:lnTo>
                              <a:lnTo>
                                <a:pt x="75" y="-40"/>
                              </a:lnTo>
                              <a:lnTo>
                                <a:pt x="77" y="-19"/>
                              </a:lnTo>
                              <a:lnTo>
                                <a:pt x="84" y="0"/>
                              </a:lnTo>
                              <a:lnTo>
                                <a:pt x="94" y="17"/>
                              </a:lnTo>
                              <a:lnTo>
                                <a:pt x="103" y="26"/>
                              </a:lnTo>
                              <a:lnTo>
                                <a:pt x="119" y="40"/>
                              </a:lnTo>
                              <a:lnTo>
                                <a:pt x="129" y="0"/>
                              </a:lnTo>
                              <a:lnTo>
                                <a:pt x="117" y="-17"/>
                              </a:lnTo>
                              <a:lnTo>
                                <a:pt x="113" y="-37"/>
                              </a:lnTo>
                              <a:lnTo>
                                <a:pt x="116" y="-60"/>
                              </a:lnTo>
                              <a:lnTo>
                                <a:pt x="127" y="-77"/>
                              </a:lnTo>
                              <a:lnTo>
                                <a:pt x="146" y="-91"/>
                              </a:lnTo>
                              <a:lnTo>
                                <a:pt x="166" y="-96"/>
                              </a:lnTo>
                              <a:lnTo>
                                <a:pt x="169" y="-96"/>
                              </a:lnTo>
                              <a:lnTo>
                                <a:pt x="189" y="-93"/>
                              </a:lnTo>
                              <a:lnTo>
                                <a:pt x="206" y="-82"/>
                              </a:lnTo>
                              <a:lnTo>
                                <a:pt x="220" y="-63"/>
                              </a:lnTo>
                              <a:lnTo>
                                <a:pt x="225" y="-43"/>
                              </a:lnTo>
                              <a:lnTo>
                                <a:pt x="225" y="-40"/>
                              </a:lnTo>
                              <a:lnTo>
                                <a:pt x="222" y="-20"/>
                              </a:lnTo>
                              <a:lnTo>
                                <a:pt x="211" y="-3"/>
                              </a:lnTo>
                              <a:lnTo>
                                <a:pt x="192" y="11"/>
                              </a:lnTo>
                              <a:lnTo>
                                <a:pt x="172" y="16"/>
                              </a:lnTo>
                              <a:lnTo>
                                <a:pt x="169" y="16"/>
                              </a:lnTo>
                              <a:lnTo>
                                <a:pt x="149" y="13"/>
                              </a:lnTo>
                              <a:lnTo>
                                <a:pt x="157" y="53"/>
                              </a:lnTo>
                              <a:lnTo>
                                <a:pt x="169" y="54"/>
                              </a:lnTo>
                              <a:lnTo>
                                <a:pt x="189" y="52"/>
                              </a:lnTo>
                              <a:lnTo>
                                <a:pt x="208" y="45"/>
                              </a:lnTo>
                              <a:lnTo>
                                <a:pt x="225" y="35"/>
                              </a:lnTo>
                              <a:lnTo>
                                <a:pt x="254" y="53"/>
                              </a:lnTo>
                              <a:lnTo>
                                <a:pt x="258" y="55"/>
                              </a:lnTo>
                              <a:lnTo>
                                <a:pt x="263" y="52"/>
                              </a:lnTo>
                              <a:lnTo>
                                <a:pt x="263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0F48F7" id="Groupe 114" o:spid="_x0000_s1026" style="position:absolute;margin-left:506.8pt;margin-top:79.5pt;width:7.8pt;height:14pt;z-index:-251613184;mso-position-horizontal-relative:page;mso-position-vertical-relative:page" coordorigin="3731,1688" coordsize="15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">
              <v:shape id="Freeform 31" o:spid="_x0000_s1027" style="position:absolute;left:3731;top:1688;width:156;height:280;visibility:visible;mso-wrap-style:square;v-text-anchor:top" coordsize="15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iWMEA&#10;AADcAAAADwAAAGRycy9kb3ducmV2LnhtbERPS4vCMBC+L/gfwgje1tTH1lKNIoLgRWHtHvY4NGNb&#10;bCalidr+eyMI3ubje85q05la3Kl1lWUFk3EEgji3uuJCwV+2/05AOI+ssbZMCnpysFkPvlaYavvg&#10;X7qffSFCCLsUFZTeN6mULi/JoBvbhjhwF9sa9AG2hdQtPkK4qeU0imJpsOLQUGJDu5Ly6/lmFBRN&#10;fJxRtjj5wzbuj0nyH/XZXKnRsNsuQXjq/Ef8dh90mD/5gdcz4QK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doljBAAAA3AAAAA8AAAAAAAAAAAAAAAAAmAIAAGRycy9kb3du&#10;cmV2LnhtbFBLBQYAAAAABAAEAPUAAACGAwAAAAA=&#10;" path="m137,48r20,5l149,13,132,2,129,,119,40r18,8xe" fillcolor="#9f987a" stroked="f">
                <v:path arrowok="t" o:connecttype="custom" o:connectlocs="137,1736;157,1741;149,1701;132,1690;129,1688;119,1728;137,1736" o:connectangles="0,0,0,0,0,0,0"/>
              </v:shape>
              <v:shape id="Freeform 32" o:spid="_x0000_s1028" style="position:absolute;left:3731;top:1688;width:156;height:280;visibility:visible;mso-wrap-style:square;v-text-anchor:top" coordsize="156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8L8AA&#10;AADcAAAADwAAAGRycy9kb3ducmV2LnhtbERPTYvCMBC9L/gfwgje1tRVaqlGEUHwoqD14HFoxrbY&#10;TEqT1fbfG0HwNo/3Oct1Z2rxoNZVlhVMxhEI4tzqigsFl2z3m4BwHlljbZkU9ORgvRr8LDHV9skn&#10;epx9IUIIuxQVlN43qZQuL8mgG9uGOHA32xr0AbaF1C0+Q7ip5V8UxdJgxaGhxIa2JeX3879RUDTx&#10;YUrZ/Oj3m7g/JMk16rOZUqNht1mA8NT5r/jj3uswfxL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88L8AAAADcAAAADwAAAAAAAAAAAAAAAACYAgAAZHJzL2Rvd25y&#10;ZXYueG1sUEsFBgAAAAAEAAQA9QAAAIUDAAAAAA==&#10;" path="m263,41r,-169l260,-134r-29,l225,-131r,16l207,-125r-19,-7l169,-134r-131,l38,-159r4,-10l50,-177r8,-9l69,-190r778,l853,-193r,-28l850,-227r-774,l38,-216r-27,28l,-149,,48r3,6l32,54r6,-3l38,-96r56,l83,-79r-6,19l75,-40r2,21l84,,94,17r9,9l119,40,129,,117,-17r-4,-20l116,-60r11,-17l146,-91r20,-5l169,-96r20,3l206,-82r14,19l225,-43r,3l222,-20,211,-3,192,11r-20,5l169,16,149,13r8,40l169,54r20,-2l208,45,225,35r29,18l258,55r5,-3l263,41xe" fillcolor="#9f987a" stroked="f">
                <v:path arrowok="t" o:connecttype="custom" o:connectlocs="263,1560;231,1554;225,1573;188,1556;38,1554;42,1519;58,1502;847,1498;853,1467;76,1461;11,1500;0,1736;32,1742;38,1592;83,1609;75,1648;84,1688;103,1714;129,1688;113,1651;127,1611;166,1592;189,1595;220,1625;225,1648;211,1685;172,1704;149,1701;169,1742;208,1733;254,1741;263,1740" o:connectangles="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val="fr-FR" w:eastAsia="fr-FR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6AC53872" wp14:editId="2B1370B1">
              <wp:simplePos x="0" y="0"/>
              <wp:positionH relativeFrom="page">
                <wp:posOffset>6630035</wp:posOffset>
              </wp:positionH>
              <wp:positionV relativeFrom="page">
                <wp:posOffset>851535</wp:posOffset>
              </wp:positionV>
              <wp:extent cx="560070" cy="203200"/>
              <wp:effectExtent l="635" t="0" r="1270" b="2540"/>
              <wp:wrapNone/>
              <wp:docPr id="98" name="Group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070" cy="203200"/>
                        <a:chOff x="4021" y="1431"/>
                        <a:chExt cx="882" cy="320"/>
                      </a:xfrm>
                    </wpg:grpSpPr>
                    <wps:wsp>
                      <wps:cNvPr id="99" name="Freeform 15"/>
                      <wps:cNvSpPr>
                        <a:spLocks/>
                      </wps:cNvSpPr>
                      <wps:spPr bwMode="auto">
                        <a:xfrm>
                          <a:off x="4818" y="1442"/>
                          <a:ext cx="75" cy="75"/>
                        </a:xfrm>
                        <a:custGeom>
                          <a:avLst/>
                          <a:gdLst>
                            <a:gd name="T0" fmla="+- 0 4856 4818"/>
                            <a:gd name="T1" fmla="*/ T0 w 75"/>
                            <a:gd name="T2" fmla="+- 0 1442 1442"/>
                            <a:gd name="T3" fmla="*/ 1442 h 75"/>
                            <a:gd name="T4" fmla="+- 0 4835 4818"/>
                            <a:gd name="T5" fmla="*/ T4 w 75"/>
                            <a:gd name="T6" fmla="+- 0 1448 1442"/>
                            <a:gd name="T7" fmla="*/ 1448 h 75"/>
                            <a:gd name="T8" fmla="+- 0 4821 4818"/>
                            <a:gd name="T9" fmla="*/ T8 w 75"/>
                            <a:gd name="T10" fmla="+- 0 1465 1442"/>
                            <a:gd name="T11" fmla="*/ 1465 h 75"/>
                            <a:gd name="T12" fmla="+- 0 4818 4818"/>
                            <a:gd name="T13" fmla="*/ T12 w 75"/>
                            <a:gd name="T14" fmla="+- 0 1479 1442"/>
                            <a:gd name="T15" fmla="*/ 1479 h 75"/>
                            <a:gd name="T16" fmla="+- 0 4825 4818"/>
                            <a:gd name="T17" fmla="*/ T16 w 75"/>
                            <a:gd name="T18" fmla="+- 0 1500 1442"/>
                            <a:gd name="T19" fmla="*/ 1500 h 75"/>
                            <a:gd name="T20" fmla="+- 0 4841 4818"/>
                            <a:gd name="T21" fmla="*/ T20 w 75"/>
                            <a:gd name="T22" fmla="+- 0 1514 1442"/>
                            <a:gd name="T23" fmla="*/ 1514 h 75"/>
                            <a:gd name="T24" fmla="+- 0 4856 4818"/>
                            <a:gd name="T25" fmla="*/ T24 w 75"/>
                            <a:gd name="T26" fmla="+- 0 1517 1442"/>
                            <a:gd name="T27" fmla="*/ 1517 h 75"/>
                            <a:gd name="T28" fmla="+- 0 4877 4818"/>
                            <a:gd name="T29" fmla="*/ T28 w 75"/>
                            <a:gd name="T30" fmla="+- 0 1510 1442"/>
                            <a:gd name="T31" fmla="*/ 1510 h 75"/>
                            <a:gd name="T32" fmla="+- 0 4890 4818"/>
                            <a:gd name="T33" fmla="*/ T32 w 75"/>
                            <a:gd name="T34" fmla="+- 0 1493 1442"/>
                            <a:gd name="T35" fmla="*/ 1493 h 75"/>
                            <a:gd name="T36" fmla="+- 0 4893 4818"/>
                            <a:gd name="T37" fmla="*/ T36 w 75"/>
                            <a:gd name="T38" fmla="+- 0 1479 1442"/>
                            <a:gd name="T39" fmla="*/ 1479 h 75"/>
                            <a:gd name="T40" fmla="+- 0 4887 4818"/>
                            <a:gd name="T41" fmla="*/ T40 w 75"/>
                            <a:gd name="T42" fmla="+- 0 1458 1442"/>
                            <a:gd name="T43" fmla="*/ 1458 h 75"/>
                            <a:gd name="T44" fmla="+- 0 4870 4818"/>
                            <a:gd name="T45" fmla="*/ T44 w 75"/>
                            <a:gd name="T46" fmla="+- 0 1444 1442"/>
                            <a:gd name="T47" fmla="*/ 1444 h 75"/>
                            <a:gd name="T48" fmla="+- 0 4856 4818"/>
                            <a:gd name="T49" fmla="*/ T48 w 75"/>
                            <a:gd name="T50" fmla="+- 0 1442 1442"/>
                            <a:gd name="T51" fmla="*/ 144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17" y="6"/>
                              </a:lnTo>
                              <a:lnTo>
                                <a:pt x="3" y="23"/>
                              </a:lnTo>
                              <a:lnTo>
                                <a:pt x="0" y="37"/>
                              </a:lnTo>
                              <a:lnTo>
                                <a:pt x="7" y="58"/>
                              </a:lnTo>
                              <a:lnTo>
                                <a:pt x="23" y="72"/>
                              </a:lnTo>
                              <a:lnTo>
                                <a:pt x="38" y="75"/>
                              </a:lnTo>
                              <a:lnTo>
                                <a:pt x="59" y="68"/>
                              </a:lnTo>
                              <a:lnTo>
                                <a:pt x="72" y="51"/>
                              </a:lnTo>
                              <a:lnTo>
                                <a:pt x="75" y="37"/>
                              </a:lnTo>
                              <a:lnTo>
                                <a:pt x="69" y="16"/>
                              </a:lnTo>
                              <a:lnTo>
                                <a:pt x="52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Freeform 16"/>
                      <wps:cNvSpPr>
                        <a:spLocks/>
                      </wps:cNvSpPr>
                      <wps:spPr bwMode="auto">
                        <a:xfrm>
                          <a:off x="4031" y="1553"/>
                          <a:ext cx="94" cy="188"/>
                        </a:xfrm>
                        <a:custGeom>
                          <a:avLst/>
                          <a:gdLst>
                            <a:gd name="T0" fmla="+- 0 4031 4031"/>
                            <a:gd name="T1" fmla="*/ T0 w 94"/>
                            <a:gd name="T2" fmla="+- 0 1556 1553"/>
                            <a:gd name="T3" fmla="*/ 1556 h 188"/>
                            <a:gd name="T4" fmla="+- 0 4031 4031"/>
                            <a:gd name="T5" fmla="*/ T4 w 94"/>
                            <a:gd name="T6" fmla="+- 0 1736 1553"/>
                            <a:gd name="T7" fmla="*/ 1736 h 188"/>
                            <a:gd name="T8" fmla="+- 0 4033 4031"/>
                            <a:gd name="T9" fmla="*/ T8 w 94"/>
                            <a:gd name="T10" fmla="+- 0 1742 1553"/>
                            <a:gd name="T11" fmla="*/ 1742 h 188"/>
                            <a:gd name="T12" fmla="+- 0 4063 4031"/>
                            <a:gd name="T13" fmla="*/ T12 w 94"/>
                            <a:gd name="T14" fmla="+- 0 1742 1553"/>
                            <a:gd name="T15" fmla="*/ 1742 h 188"/>
                            <a:gd name="T16" fmla="+- 0 4068 4031"/>
                            <a:gd name="T17" fmla="*/ T16 w 94"/>
                            <a:gd name="T18" fmla="+- 0 1739 1553"/>
                            <a:gd name="T19" fmla="*/ 1739 h 188"/>
                            <a:gd name="T20" fmla="+- 0 4068 4031"/>
                            <a:gd name="T21" fmla="*/ T20 w 94"/>
                            <a:gd name="T22" fmla="+- 0 1648 1553"/>
                            <a:gd name="T23" fmla="*/ 1648 h 188"/>
                            <a:gd name="T24" fmla="+- 0 4072 4031"/>
                            <a:gd name="T25" fmla="*/ T24 w 94"/>
                            <a:gd name="T26" fmla="+- 0 1628 1553"/>
                            <a:gd name="T27" fmla="*/ 1628 h 188"/>
                            <a:gd name="T28" fmla="+- 0 4083 4031"/>
                            <a:gd name="T29" fmla="*/ T28 w 94"/>
                            <a:gd name="T30" fmla="+- 0 1611 1553"/>
                            <a:gd name="T31" fmla="*/ 1611 h 188"/>
                            <a:gd name="T32" fmla="+- 0 4085 4031"/>
                            <a:gd name="T33" fmla="*/ T32 w 94"/>
                            <a:gd name="T34" fmla="+- 0 1608 1553"/>
                            <a:gd name="T35" fmla="*/ 1608 h 188"/>
                            <a:gd name="T36" fmla="+- 0 4094 4031"/>
                            <a:gd name="T37" fmla="*/ T36 w 94"/>
                            <a:gd name="T38" fmla="+- 0 1599 1553"/>
                            <a:gd name="T39" fmla="*/ 1599 h 188"/>
                            <a:gd name="T40" fmla="+- 0 4106 4031"/>
                            <a:gd name="T41" fmla="*/ T40 w 94"/>
                            <a:gd name="T42" fmla="+- 0 1593 1553"/>
                            <a:gd name="T43" fmla="*/ 1593 h 188"/>
                            <a:gd name="T44" fmla="+- 0 4119 4031"/>
                            <a:gd name="T45" fmla="*/ T44 w 94"/>
                            <a:gd name="T46" fmla="+- 0 1592 1553"/>
                            <a:gd name="T47" fmla="*/ 1592 h 188"/>
                            <a:gd name="T48" fmla="+- 0 4125 4031"/>
                            <a:gd name="T49" fmla="*/ T48 w 94"/>
                            <a:gd name="T50" fmla="+- 0 1589 1553"/>
                            <a:gd name="T51" fmla="*/ 1589 h 188"/>
                            <a:gd name="T52" fmla="+- 0 4125 4031"/>
                            <a:gd name="T53" fmla="*/ T52 w 94"/>
                            <a:gd name="T54" fmla="+- 0 1561 1553"/>
                            <a:gd name="T55" fmla="*/ 1561 h 188"/>
                            <a:gd name="T56" fmla="+- 0 4122 4031"/>
                            <a:gd name="T57" fmla="*/ T56 w 94"/>
                            <a:gd name="T58" fmla="+- 0 1554 1553"/>
                            <a:gd name="T59" fmla="*/ 1554 h 188"/>
                            <a:gd name="T60" fmla="+- 0 4118 4031"/>
                            <a:gd name="T61" fmla="*/ T60 w 94"/>
                            <a:gd name="T62" fmla="+- 0 1555 1553"/>
                            <a:gd name="T63" fmla="*/ 1555 h 188"/>
                            <a:gd name="T64" fmla="+- 0 4098 4031"/>
                            <a:gd name="T65" fmla="*/ T64 w 94"/>
                            <a:gd name="T66" fmla="+- 0 1558 1553"/>
                            <a:gd name="T67" fmla="*/ 1558 h 188"/>
                            <a:gd name="T68" fmla="+- 0 4080 4031"/>
                            <a:gd name="T69" fmla="*/ T68 w 94"/>
                            <a:gd name="T70" fmla="+- 0 1566 1553"/>
                            <a:gd name="T71" fmla="*/ 1566 h 188"/>
                            <a:gd name="T72" fmla="+- 0 4068 4031"/>
                            <a:gd name="T73" fmla="*/ T72 w 94"/>
                            <a:gd name="T74" fmla="+- 0 1573 1553"/>
                            <a:gd name="T75" fmla="*/ 1573 h 188"/>
                            <a:gd name="T76" fmla="+- 0 4040 4031"/>
                            <a:gd name="T77" fmla="*/ T76 w 94"/>
                            <a:gd name="T78" fmla="+- 0 1555 1553"/>
                            <a:gd name="T79" fmla="*/ 1555 h 188"/>
                            <a:gd name="T80" fmla="+- 0 4036 4031"/>
                            <a:gd name="T81" fmla="*/ T80 w 94"/>
                            <a:gd name="T82" fmla="+- 0 1553 1553"/>
                            <a:gd name="T83" fmla="*/ 1553 h 188"/>
                            <a:gd name="T84" fmla="+- 0 4031 4031"/>
                            <a:gd name="T85" fmla="*/ T84 w 94"/>
                            <a:gd name="T86" fmla="+- 0 1556 1553"/>
                            <a:gd name="T87" fmla="*/ 1556 h 1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" h="188">
                              <a:moveTo>
                                <a:pt x="0" y="3"/>
                              </a:moveTo>
                              <a:lnTo>
                                <a:pt x="0" y="183"/>
                              </a:lnTo>
                              <a:lnTo>
                                <a:pt x="2" y="189"/>
                              </a:lnTo>
                              <a:lnTo>
                                <a:pt x="32" y="189"/>
                              </a:lnTo>
                              <a:lnTo>
                                <a:pt x="37" y="186"/>
                              </a:lnTo>
                              <a:lnTo>
                                <a:pt x="37" y="95"/>
                              </a:lnTo>
                              <a:lnTo>
                                <a:pt x="41" y="75"/>
                              </a:lnTo>
                              <a:lnTo>
                                <a:pt x="52" y="58"/>
                              </a:lnTo>
                              <a:lnTo>
                                <a:pt x="54" y="55"/>
                              </a:lnTo>
                              <a:lnTo>
                                <a:pt x="63" y="46"/>
                              </a:lnTo>
                              <a:lnTo>
                                <a:pt x="75" y="40"/>
                              </a:lnTo>
                              <a:lnTo>
                                <a:pt x="88" y="39"/>
                              </a:lnTo>
                              <a:lnTo>
                                <a:pt x="94" y="36"/>
                              </a:lnTo>
                              <a:lnTo>
                                <a:pt x="94" y="8"/>
                              </a:lnTo>
                              <a:lnTo>
                                <a:pt x="91" y="1"/>
                              </a:lnTo>
                              <a:lnTo>
                                <a:pt x="87" y="2"/>
                              </a:lnTo>
                              <a:lnTo>
                                <a:pt x="67" y="5"/>
                              </a:lnTo>
                              <a:lnTo>
                                <a:pt x="49" y="13"/>
                              </a:lnTo>
                              <a:lnTo>
                                <a:pt x="37" y="20"/>
                              </a:lnTo>
                              <a:lnTo>
                                <a:pt x="9" y="2"/>
                              </a:lnTo>
                              <a:lnTo>
                                <a:pt x="5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Freeform 17"/>
                      <wps:cNvSpPr>
                        <a:spLocks/>
                      </wps:cNvSpPr>
                      <wps:spPr bwMode="auto">
                        <a:xfrm>
                          <a:off x="4153" y="1554"/>
                          <a:ext cx="37" cy="187"/>
                        </a:xfrm>
                        <a:custGeom>
                          <a:avLst/>
                          <a:gdLst>
                            <a:gd name="T0" fmla="+- 0 4184 4153"/>
                            <a:gd name="T1" fmla="*/ T0 w 37"/>
                            <a:gd name="T2" fmla="+- 0 1554 1554"/>
                            <a:gd name="T3" fmla="*/ 1554 h 187"/>
                            <a:gd name="T4" fmla="+- 0 4159 4153"/>
                            <a:gd name="T5" fmla="*/ T4 w 37"/>
                            <a:gd name="T6" fmla="+- 0 1554 1554"/>
                            <a:gd name="T7" fmla="*/ 1554 h 187"/>
                            <a:gd name="T8" fmla="+- 0 4153 4153"/>
                            <a:gd name="T9" fmla="*/ T8 w 37"/>
                            <a:gd name="T10" fmla="+- 0 1557 1554"/>
                            <a:gd name="T11" fmla="*/ 1557 h 187"/>
                            <a:gd name="T12" fmla="+- 0 4153 4153"/>
                            <a:gd name="T13" fmla="*/ T12 w 37"/>
                            <a:gd name="T14" fmla="+- 0 1736 1554"/>
                            <a:gd name="T15" fmla="*/ 1736 h 187"/>
                            <a:gd name="T16" fmla="+- 0 4155 4153"/>
                            <a:gd name="T17" fmla="*/ T16 w 37"/>
                            <a:gd name="T18" fmla="+- 0 1742 1554"/>
                            <a:gd name="T19" fmla="*/ 1742 h 187"/>
                            <a:gd name="T20" fmla="+- 0 4185 4153"/>
                            <a:gd name="T21" fmla="*/ T20 w 37"/>
                            <a:gd name="T22" fmla="+- 0 1742 1554"/>
                            <a:gd name="T23" fmla="*/ 1742 h 187"/>
                            <a:gd name="T24" fmla="+- 0 4190 4153"/>
                            <a:gd name="T25" fmla="*/ T24 w 37"/>
                            <a:gd name="T26" fmla="+- 0 1739 1554"/>
                            <a:gd name="T27" fmla="*/ 1739 h 187"/>
                            <a:gd name="T28" fmla="+- 0 4190 4153"/>
                            <a:gd name="T29" fmla="*/ T28 w 37"/>
                            <a:gd name="T30" fmla="+- 0 1560 1554"/>
                            <a:gd name="T31" fmla="*/ 1560 h 187"/>
                            <a:gd name="T32" fmla="+- 0 4187 4153"/>
                            <a:gd name="T33" fmla="*/ T32 w 37"/>
                            <a:gd name="T34" fmla="+- 0 1554 1554"/>
                            <a:gd name="T35" fmla="*/ 1554 h 187"/>
                            <a:gd name="T36" fmla="+- 0 4184 4153"/>
                            <a:gd name="T37" fmla="*/ T36 w 37"/>
                            <a:gd name="T38" fmla="+- 0 1554 1554"/>
                            <a:gd name="T39" fmla="*/ 1554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" h="187">
                              <a:moveTo>
                                <a:pt x="31" y="0"/>
                              </a:moveTo>
                              <a:lnTo>
                                <a:pt x="6" y="0"/>
                              </a:lnTo>
                              <a:lnTo>
                                <a:pt x="0" y="3"/>
                              </a:lnTo>
                              <a:lnTo>
                                <a:pt x="0" y="182"/>
                              </a:lnTo>
                              <a:lnTo>
                                <a:pt x="2" y="188"/>
                              </a:lnTo>
                              <a:lnTo>
                                <a:pt x="32" y="188"/>
                              </a:lnTo>
                              <a:lnTo>
                                <a:pt x="37" y="185"/>
                              </a:lnTo>
                              <a:lnTo>
                                <a:pt x="37" y="6"/>
                              </a:lnTo>
                              <a:lnTo>
                                <a:pt x="34" y="0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Freeform 18"/>
                      <wps:cNvSpPr>
                        <a:spLocks/>
                      </wps:cNvSpPr>
                      <wps:spPr bwMode="auto">
                        <a:xfrm>
                          <a:off x="4218" y="1553"/>
                          <a:ext cx="337" cy="188"/>
                        </a:xfrm>
                        <a:custGeom>
                          <a:avLst/>
                          <a:gdLst>
                            <a:gd name="T0" fmla="+- 0 4220 4218"/>
                            <a:gd name="T1" fmla="*/ T0 w 337"/>
                            <a:gd name="T2" fmla="+- 0 1742 1553"/>
                            <a:gd name="T3" fmla="*/ 1742 h 188"/>
                            <a:gd name="T4" fmla="+- 0 4250 4218"/>
                            <a:gd name="T5" fmla="*/ T4 w 337"/>
                            <a:gd name="T6" fmla="+- 0 1742 1553"/>
                            <a:gd name="T7" fmla="*/ 1742 h 188"/>
                            <a:gd name="T8" fmla="+- 0 4256 4218"/>
                            <a:gd name="T9" fmla="*/ T8 w 337"/>
                            <a:gd name="T10" fmla="+- 0 1739 1553"/>
                            <a:gd name="T11" fmla="*/ 1739 h 188"/>
                            <a:gd name="T12" fmla="+- 0 4256 4218"/>
                            <a:gd name="T13" fmla="*/ T12 w 337"/>
                            <a:gd name="T14" fmla="+- 0 1646 1553"/>
                            <a:gd name="T15" fmla="*/ 1646 h 188"/>
                            <a:gd name="T16" fmla="+- 0 4260 4218"/>
                            <a:gd name="T17" fmla="*/ T16 w 337"/>
                            <a:gd name="T18" fmla="+- 0 1626 1553"/>
                            <a:gd name="T19" fmla="*/ 1626 h 188"/>
                            <a:gd name="T20" fmla="+- 0 4271 4218"/>
                            <a:gd name="T21" fmla="*/ T20 w 337"/>
                            <a:gd name="T22" fmla="+- 0 1609 1553"/>
                            <a:gd name="T23" fmla="*/ 1609 h 188"/>
                            <a:gd name="T24" fmla="+- 0 4290 4218"/>
                            <a:gd name="T25" fmla="*/ T24 w 337"/>
                            <a:gd name="T26" fmla="+- 0 1596 1553"/>
                            <a:gd name="T27" fmla="*/ 1596 h 188"/>
                            <a:gd name="T28" fmla="+- 0 4310 4218"/>
                            <a:gd name="T29" fmla="*/ T28 w 337"/>
                            <a:gd name="T30" fmla="+- 0 1592 1553"/>
                            <a:gd name="T31" fmla="*/ 1592 h 188"/>
                            <a:gd name="T32" fmla="+- 0 4312 4218"/>
                            <a:gd name="T33" fmla="*/ T32 w 337"/>
                            <a:gd name="T34" fmla="+- 0 1592 1553"/>
                            <a:gd name="T35" fmla="*/ 1592 h 188"/>
                            <a:gd name="T36" fmla="+- 0 4332 4218"/>
                            <a:gd name="T37" fmla="*/ T36 w 337"/>
                            <a:gd name="T38" fmla="+- 0 1595 1553"/>
                            <a:gd name="T39" fmla="*/ 1595 h 188"/>
                            <a:gd name="T40" fmla="+- 0 4349 4218"/>
                            <a:gd name="T41" fmla="*/ T40 w 337"/>
                            <a:gd name="T42" fmla="+- 0 1606 1553"/>
                            <a:gd name="T43" fmla="*/ 1606 h 188"/>
                            <a:gd name="T44" fmla="+- 0 4363 4218"/>
                            <a:gd name="T45" fmla="*/ T44 w 337"/>
                            <a:gd name="T46" fmla="+- 0 1624 1553"/>
                            <a:gd name="T47" fmla="*/ 1624 h 188"/>
                            <a:gd name="T48" fmla="+- 0 4368 4218"/>
                            <a:gd name="T49" fmla="*/ T48 w 337"/>
                            <a:gd name="T50" fmla="+- 0 1644 1553"/>
                            <a:gd name="T51" fmla="*/ 1644 h 188"/>
                            <a:gd name="T52" fmla="+- 0 4368 4218"/>
                            <a:gd name="T53" fmla="*/ T52 w 337"/>
                            <a:gd name="T54" fmla="+- 0 1736 1553"/>
                            <a:gd name="T55" fmla="*/ 1736 h 188"/>
                            <a:gd name="T56" fmla="+- 0 4370 4218"/>
                            <a:gd name="T57" fmla="*/ T56 w 337"/>
                            <a:gd name="T58" fmla="+- 0 1742 1553"/>
                            <a:gd name="T59" fmla="*/ 1742 h 188"/>
                            <a:gd name="T60" fmla="+- 0 4400 4218"/>
                            <a:gd name="T61" fmla="*/ T60 w 337"/>
                            <a:gd name="T62" fmla="+- 0 1742 1553"/>
                            <a:gd name="T63" fmla="*/ 1742 h 188"/>
                            <a:gd name="T64" fmla="+- 0 4405 4218"/>
                            <a:gd name="T65" fmla="*/ T64 w 337"/>
                            <a:gd name="T66" fmla="+- 0 1739 1553"/>
                            <a:gd name="T67" fmla="*/ 1739 h 188"/>
                            <a:gd name="T68" fmla="+- 0 4405 4218"/>
                            <a:gd name="T69" fmla="*/ T68 w 337"/>
                            <a:gd name="T70" fmla="+- 0 1648 1553"/>
                            <a:gd name="T71" fmla="*/ 1648 h 188"/>
                            <a:gd name="T72" fmla="+- 0 4409 4218"/>
                            <a:gd name="T73" fmla="*/ T72 w 337"/>
                            <a:gd name="T74" fmla="+- 0 1628 1553"/>
                            <a:gd name="T75" fmla="*/ 1628 h 188"/>
                            <a:gd name="T76" fmla="+- 0 4420 4218"/>
                            <a:gd name="T77" fmla="*/ T76 w 337"/>
                            <a:gd name="T78" fmla="+- 0 1611 1553"/>
                            <a:gd name="T79" fmla="*/ 1611 h 188"/>
                            <a:gd name="T80" fmla="+- 0 4439 4218"/>
                            <a:gd name="T81" fmla="*/ T80 w 337"/>
                            <a:gd name="T82" fmla="+- 0 1597 1553"/>
                            <a:gd name="T83" fmla="*/ 1597 h 188"/>
                            <a:gd name="T84" fmla="+- 0 4458 4218"/>
                            <a:gd name="T85" fmla="*/ T84 w 337"/>
                            <a:gd name="T86" fmla="+- 0 1592 1553"/>
                            <a:gd name="T87" fmla="*/ 1592 h 188"/>
                            <a:gd name="T88" fmla="+- 0 4462 4218"/>
                            <a:gd name="T89" fmla="*/ T88 w 337"/>
                            <a:gd name="T90" fmla="+- 0 1592 1553"/>
                            <a:gd name="T91" fmla="*/ 1592 h 188"/>
                            <a:gd name="T92" fmla="+- 0 4482 4218"/>
                            <a:gd name="T93" fmla="*/ T92 w 337"/>
                            <a:gd name="T94" fmla="+- 0 1595 1553"/>
                            <a:gd name="T95" fmla="*/ 1595 h 188"/>
                            <a:gd name="T96" fmla="+- 0 4499 4218"/>
                            <a:gd name="T97" fmla="*/ T96 w 337"/>
                            <a:gd name="T98" fmla="+- 0 1606 1553"/>
                            <a:gd name="T99" fmla="*/ 1606 h 188"/>
                            <a:gd name="T100" fmla="+- 0 4513 4218"/>
                            <a:gd name="T101" fmla="*/ T100 w 337"/>
                            <a:gd name="T102" fmla="+- 0 1625 1553"/>
                            <a:gd name="T103" fmla="*/ 1625 h 188"/>
                            <a:gd name="T104" fmla="+- 0 4518 4218"/>
                            <a:gd name="T105" fmla="*/ T104 w 337"/>
                            <a:gd name="T106" fmla="+- 0 1645 1553"/>
                            <a:gd name="T107" fmla="*/ 1645 h 188"/>
                            <a:gd name="T108" fmla="+- 0 4518 4218"/>
                            <a:gd name="T109" fmla="*/ T108 w 337"/>
                            <a:gd name="T110" fmla="+- 0 1736 1553"/>
                            <a:gd name="T111" fmla="*/ 1736 h 188"/>
                            <a:gd name="T112" fmla="+- 0 4520 4218"/>
                            <a:gd name="T113" fmla="*/ T112 w 337"/>
                            <a:gd name="T114" fmla="+- 0 1742 1553"/>
                            <a:gd name="T115" fmla="*/ 1742 h 188"/>
                            <a:gd name="T116" fmla="+- 0 4550 4218"/>
                            <a:gd name="T117" fmla="*/ T116 w 337"/>
                            <a:gd name="T118" fmla="+- 0 1742 1553"/>
                            <a:gd name="T119" fmla="*/ 1742 h 188"/>
                            <a:gd name="T120" fmla="+- 0 4555 4218"/>
                            <a:gd name="T121" fmla="*/ T120 w 337"/>
                            <a:gd name="T122" fmla="+- 0 1739 1553"/>
                            <a:gd name="T123" fmla="*/ 1739 h 188"/>
                            <a:gd name="T124" fmla="+- 0 4555 4218"/>
                            <a:gd name="T125" fmla="*/ T124 w 337"/>
                            <a:gd name="T126" fmla="+- 0 1648 1553"/>
                            <a:gd name="T127" fmla="*/ 1648 h 188"/>
                            <a:gd name="T128" fmla="+- 0 4553 4218"/>
                            <a:gd name="T129" fmla="*/ T128 w 337"/>
                            <a:gd name="T130" fmla="+- 0 1627 1553"/>
                            <a:gd name="T131" fmla="*/ 1627 h 188"/>
                            <a:gd name="T132" fmla="+- 0 4547 4218"/>
                            <a:gd name="T133" fmla="*/ T132 w 337"/>
                            <a:gd name="T134" fmla="+- 0 1608 1553"/>
                            <a:gd name="T135" fmla="*/ 1608 h 188"/>
                            <a:gd name="T136" fmla="+- 0 4536 4218"/>
                            <a:gd name="T137" fmla="*/ T136 w 337"/>
                            <a:gd name="T138" fmla="+- 0 1591 1553"/>
                            <a:gd name="T139" fmla="*/ 1591 h 188"/>
                            <a:gd name="T140" fmla="+- 0 4528 4218"/>
                            <a:gd name="T141" fmla="*/ T140 w 337"/>
                            <a:gd name="T142" fmla="+- 0 1582 1553"/>
                            <a:gd name="T143" fmla="*/ 1582 h 188"/>
                            <a:gd name="T144" fmla="+- 0 4512 4218"/>
                            <a:gd name="T145" fmla="*/ T144 w 337"/>
                            <a:gd name="T146" fmla="+- 0 1569 1553"/>
                            <a:gd name="T147" fmla="*/ 1569 h 188"/>
                            <a:gd name="T148" fmla="+- 0 4494 4218"/>
                            <a:gd name="T149" fmla="*/ T148 w 337"/>
                            <a:gd name="T150" fmla="+- 0 1560 1553"/>
                            <a:gd name="T151" fmla="*/ 1560 h 188"/>
                            <a:gd name="T152" fmla="+- 0 4474 4218"/>
                            <a:gd name="T153" fmla="*/ T152 w 337"/>
                            <a:gd name="T154" fmla="+- 0 1555 1553"/>
                            <a:gd name="T155" fmla="*/ 1555 h 188"/>
                            <a:gd name="T156" fmla="+- 0 4462 4218"/>
                            <a:gd name="T157" fmla="*/ T156 w 337"/>
                            <a:gd name="T158" fmla="+- 0 1554 1553"/>
                            <a:gd name="T159" fmla="*/ 1554 h 188"/>
                            <a:gd name="T160" fmla="+- 0 4440 4218"/>
                            <a:gd name="T161" fmla="*/ T160 w 337"/>
                            <a:gd name="T162" fmla="+- 0 1556 1553"/>
                            <a:gd name="T163" fmla="*/ 1556 h 188"/>
                            <a:gd name="T164" fmla="+- 0 4421 4218"/>
                            <a:gd name="T165" fmla="*/ T164 w 337"/>
                            <a:gd name="T166" fmla="+- 0 1563 1553"/>
                            <a:gd name="T167" fmla="*/ 1563 h 188"/>
                            <a:gd name="T168" fmla="+- 0 4404 4218"/>
                            <a:gd name="T169" fmla="*/ T168 w 337"/>
                            <a:gd name="T170" fmla="+- 0 1574 1553"/>
                            <a:gd name="T171" fmla="*/ 1574 h 188"/>
                            <a:gd name="T172" fmla="+- 0 4389 4218"/>
                            <a:gd name="T173" fmla="*/ T172 w 337"/>
                            <a:gd name="T174" fmla="+- 0 1588 1553"/>
                            <a:gd name="T175" fmla="*/ 1588 h 188"/>
                            <a:gd name="T176" fmla="+- 0 4387 4218"/>
                            <a:gd name="T177" fmla="*/ T176 w 337"/>
                            <a:gd name="T178" fmla="+- 0 1592 1553"/>
                            <a:gd name="T179" fmla="*/ 1592 h 188"/>
                            <a:gd name="T180" fmla="+- 0 4372 4218"/>
                            <a:gd name="T181" fmla="*/ T180 w 337"/>
                            <a:gd name="T182" fmla="+- 0 1576 1553"/>
                            <a:gd name="T183" fmla="*/ 1576 h 188"/>
                            <a:gd name="T184" fmla="+- 0 4355 4218"/>
                            <a:gd name="T185" fmla="*/ T184 w 337"/>
                            <a:gd name="T186" fmla="+- 0 1565 1553"/>
                            <a:gd name="T187" fmla="*/ 1565 h 188"/>
                            <a:gd name="T188" fmla="+- 0 4337 4218"/>
                            <a:gd name="T189" fmla="*/ T188 w 337"/>
                            <a:gd name="T190" fmla="+- 0 1557 1553"/>
                            <a:gd name="T191" fmla="*/ 1557 h 188"/>
                            <a:gd name="T192" fmla="+- 0 4316 4218"/>
                            <a:gd name="T193" fmla="*/ T192 w 337"/>
                            <a:gd name="T194" fmla="+- 0 1554 1553"/>
                            <a:gd name="T195" fmla="*/ 1554 h 188"/>
                            <a:gd name="T196" fmla="+- 0 4312 4218"/>
                            <a:gd name="T197" fmla="*/ T196 w 337"/>
                            <a:gd name="T198" fmla="+- 0 1554 1553"/>
                            <a:gd name="T199" fmla="*/ 1554 h 188"/>
                            <a:gd name="T200" fmla="+- 0 4292 4218"/>
                            <a:gd name="T201" fmla="*/ T200 w 337"/>
                            <a:gd name="T202" fmla="+- 0 1557 1553"/>
                            <a:gd name="T203" fmla="*/ 1557 h 188"/>
                            <a:gd name="T204" fmla="+- 0 4273 4218"/>
                            <a:gd name="T205" fmla="*/ T204 w 337"/>
                            <a:gd name="T206" fmla="+- 0 1563 1553"/>
                            <a:gd name="T207" fmla="*/ 1563 h 188"/>
                            <a:gd name="T208" fmla="+- 0 4256 4218"/>
                            <a:gd name="T209" fmla="*/ T208 w 337"/>
                            <a:gd name="T210" fmla="+- 0 1573 1553"/>
                            <a:gd name="T211" fmla="*/ 1573 h 188"/>
                            <a:gd name="T212" fmla="+- 0 4227 4218"/>
                            <a:gd name="T213" fmla="*/ T212 w 337"/>
                            <a:gd name="T214" fmla="+- 0 1555 1553"/>
                            <a:gd name="T215" fmla="*/ 1555 h 188"/>
                            <a:gd name="T216" fmla="+- 0 4223 4218"/>
                            <a:gd name="T217" fmla="*/ T216 w 337"/>
                            <a:gd name="T218" fmla="+- 0 1553 1553"/>
                            <a:gd name="T219" fmla="*/ 1553 h 188"/>
                            <a:gd name="T220" fmla="+- 0 4218 4218"/>
                            <a:gd name="T221" fmla="*/ T220 w 337"/>
                            <a:gd name="T222" fmla="+- 0 1556 1553"/>
                            <a:gd name="T223" fmla="*/ 1556 h 188"/>
                            <a:gd name="T224" fmla="+- 0 4218 4218"/>
                            <a:gd name="T225" fmla="*/ T224 w 337"/>
                            <a:gd name="T226" fmla="+- 0 1736 1553"/>
                            <a:gd name="T227" fmla="*/ 1736 h 188"/>
                            <a:gd name="T228" fmla="+- 0 4220 4218"/>
                            <a:gd name="T229" fmla="*/ T228 w 337"/>
                            <a:gd name="T230" fmla="+- 0 1742 1553"/>
                            <a:gd name="T231" fmla="*/ 1742 h 1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337" h="188">
                              <a:moveTo>
                                <a:pt x="2" y="189"/>
                              </a:moveTo>
                              <a:lnTo>
                                <a:pt x="32" y="189"/>
                              </a:lnTo>
                              <a:lnTo>
                                <a:pt x="38" y="186"/>
                              </a:lnTo>
                              <a:lnTo>
                                <a:pt x="38" y="93"/>
                              </a:lnTo>
                              <a:lnTo>
                                <a:pt x="42" y="73"/>
                              </a:lnTo>
                              <a:lnTo>
                                <a:pt x="53" y="56"/>
                              </a:lnTo>
                              <a:lnTo>
                                <a:pt x="72" y="43"/>
                              </a:lnTo>
                              <a:lnTo>
                                <a:pt x="92" y="39"/>
                              </a:lnTo>
                              <a:lnTo>
                                <a:pt x="94" y="39"/>
                              </a:lnTo>
                              <a:lnTo>
                                <a:pt x="114" y="42"/>
                              </a:lnTo>
                              <a:lnTo>
                                <a:pt x="131" y="53"/>
                              </a:lnTo>
                              <a:lnTo>
                                <a:pt x="145" y="71"/>
                              </a:lnTo>
                              <a:lnTo>
                                <a:pt x="150" y="91"/>
                              </a:lnTo>
                              <a:lnTo>
                                <a:pt x="150" y="183"/>
                              </a:lnTo>
                              <a:lnTo>
                                <a:pt x="152" y="189"/>
                              </a:lnTo>
                              <a:lnTo>
                                <a:pt x="182" y="189"/>
                              </a:lnTo>
                              <a:lnTo>
                                <a:pt x="187" y="186"/>
                              </a:lnTo>
                              <a:lnTo>
                                <a:pt x="187" y="95"/>
                              </a:lnTo>
                              <a:lnTo>
                                <a:pt x="191" y="75"/>
                              </a:lnTo>
                              <a:lnTo>
                                <a:pt x="202" y="58"/>
                              </a:lnTo>
                              <a:lnTo>
                                <a:pt x="221" y="44"/>
                              </a:lnTo>
                              <a:lnTo>
                                <a:pt x="240" y="39"/>
                              </a:lnTo>
                              <a:lnTo>
                                <a:pt x="244" y="39"/>
                              </a:lnTo>
                              <a:lnTo>
                                <a:pt x="264" y="42"/>
                              </a:lnTo>
                              <a:lnTo>
                                <a:pt x="281" y="53"/>
                              </a:lnTo>
                              <a:lnTo>
                                <a:pt x="295" y="72"/>
                              </a:lnTo>
                              <a:lnTo>
                                <a:pt x="300" y="92"/>
                              </a:lnTo>
                              <a:lnTo>
                                <a:pt x="300" y="183"/>
                              </a:lnTo>
                              <a:lnTo>
                                <a:pt x="302" y="189"/>
                              </a:lnTo>
                              <a:lnTo>
                                <a:pt x="332" y="189"/>
                              </a:lnTo>
                              <a:lnTo>
                                <a:pt x="337" y="186"/>
                              </a:lnTo>
                              <a:lnTo>
                                <a:pt x="337" y="95"/>
                              </a:lnTo>
                              <a:lnTo>
                                <a:pt x="335" y="74"/>
                              </a:lnTo>
                              <a:lnTo>
                                <a:pt x="329" y="55"/>
                              </a:lnTo>
                              <a:lnTo>
                                <a:pt x="318" y="38"/>
                              </a:lnTo>
                              <a:lnTo>
                                <a:pt x="310" y="29"/>
                              </a:lnTo>
                              <a:lnTo>
                                <a:pt x="294" y="16"/>
                              </a:lnTo>
                              <a:lnTo>
                                <a:pt x="276" y="7"/>
                              </a:lnTo>
                              <a:lnTo>
                                <a:pt x="256" y="2"/>
                              </a:lnTo>
                              <a:lnTo>
                                <a:pt x="244" y="1"/>
                              </a:lnTo>
                              <a:lnTo>
                                <a:pt x="222" y="3"/>
                              </a:lnTo>
                              <a:lnTo>
                                <a:pt x="203" y="10"/>
                              </a:lnTo>
                              <a:lnTo>
                                <a:pt x="186" y="21"/>
                              </a:lnTo>
                              <a:lnTo>
                                <a:pt x="171" y="35"/>
                              </a:lnTo>
                              <a:lnTo>
                                <a:pt x="169" y="39"/>
                              </a:lnTo>
                              <a:lnTo>
                                <a:pt x="154" y="23"/>
                              </a:lnTo>
                              <a:lnTo>
                                <a:pt x="137" y="12"/>
                              </a:lnTo>
                              <a:lnTo>
                                <a:pt x="119" y="4"/>
                              </a:lnTo>
                              <a:lnTo>
                                <a:pt x="98" y="1"/>
                              </a:lnTo>
                              <a:lnTo>
                                <a:pt x="94" y="1"/>
                              </a:lnTo>
                              <a:lnTo>
                                <a:pt x="74" y="4"/>
                              </a:lnTo>
                              <a:lnTo>
                                <a:pt x="55" y="10"/>
                              </a:lnTo>
                              <a:lnTo>
                                <a:pt x="38" y="20"/>
                              </a:lnTo>
                              <a:lnTo>
                                <a:pt x="9" y="2"/>
                              </a:lnTo>
                              <a:lnTo>
                                <a:pt x="5" y="0"/>
                              </a:lnTo>
                              <a:lnTo>
                                <a:pt x="0" y="3"/>
                              </a:lnTo>
                              <a:lnTo>
                                <a:pt x="0" y="183"/>
                              </a:lnTo>
                              <a:lnTo>
                                <a:pt x="2" y="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Freeform 19"/>
                      <wps:cNvSpPr>
                        <a:spLocks/>
                      </wps:cNvSpPr>
                      <wps:spPr bwMode="auto">
                        <a:xfrm>
                          <a:off x="4584" y="1554"/>
                          <a:ext cx="188" cy="187"/>
                        </a:xfrm>
                        <a:custGeom>
                          <a:avLst/>
                          <a:gdLst>
                            <a:gd name="T0" fmla="+- 0 4770 4584"/>
                            <a:gd name="T1" fmla="*/ T0 w 188"/>
                            <a:gd name="T2" fmla="+- 0 1662 1554"/>
                            <a:gd name="T3" fmla="*/ 1662 h 187"/>
                            <a:gd name="T4" fmla="+- 0 4771 4584"/>
                            <a:gd name="T5" fmla="*/ T4 w 188"/>
                            <a:gd name="T6" fmla="+- 0 1641 1554"/>
                            <a:gd name="T7" fmla="*/ 1641 h 187"/>
                            <a:gd name="T8" fmla="+- 0 4768 4584"/>
                            <a:gd name="T9" fmla="*/ T8 w 188"/>
                            <a:gd name="T10" fmla="+- 0 1622 1554"/>
                            <a:gd name="T11" fmla="*/ 1622 h 187"/>
                            <a:gd name="T12" fmla="+- 0 4761 4584"/>
                            <a:gd name="T13" fmla="*/ T12 w 188"/>
                            <a:gd name="T14" fmla="+- 0 1604 1554"/>
                            <a:gd name="T15" fmla="*/ 1604 h 187"/>
                            <a:gd name="T16" fmla="+- 0 4749 4584"/>
                            <a:gd name="T17" fmla="*/ T16 w 188"/>
                            <a:gd name="T18" fmla="+- 0 1587 1554"/>
                            <a:gd name="T19" fmla="*/ 1587 h 187"/>
                            <a:gd name="T20" fmla="+- 0 4744 4584"/>
                            <a:gd name="T21" fmla="*/ T20 w 188"/>
                            <a:gd name="T22" fmla="+- 0 1582 1554"/>
                            <a:gd name="T23" fmla="*/ 1582 h 187"/>
                            <a:gd name="T24" fmla="+- 0 4728 4584"/>
                            <a:gd name="T25" fmla="*/ T24 w 188"/>
                            <a:gd name="T26" fmla="+- 0 1568 1554"/>
                            <a:gd name="T27" fmla="*/ 1568 h 187"/>
                            <a:gd name="T28" fmla="+- 0 4710 4584"/>
                            <a:gd name="T29" fmla="*/ T28 w 188"/>
                            <a:gd name="T30" fmla="+- 0 1560 1554"/>
                            <a:gd name="T31" fmla="*/ 1560 h 187"/>
                            <a:gd name="T32" fmla="+- 0 4690 4584"/>
                            <a:gd name="T33" fmla="*/ T32 w 188"/>
                            <a:gd name="T34" fmla="+- 0 1555 1554"/>
                            <a:gd name="T35" fmla="*/ 1555 h 187"/>
                            <a:gd name="T36" fmla="+- 0 4678 4584"/>
                            <a:gd name="T37" fmla="*/ T36 w 188"/>
                            <a:gd name="T38" fmla="+- 0 1554 1554"/>
                            <a:gd name="T39" fmla="*/ 1554 h 187"/>
                            <a:gd name="T40" fmla="+- 0 4658 4584"/>
                            <a:gd name="T41" fmla="*/ T40 w 188"/>
                            <a:gd name="T42" fmla="+- 0 1556 1554"/>
                            <a:gd name="T43" fmla="*/ 1556 h 187"/>
                            <a:gd name="T44" fmla="+- 0 4638 4584"/>
                            <a:gd name="T45" fmla="*/ T44 w 188"/>
                            <a:gd name="T46" fmla="+- 0 1563 1554"/>
                            <a:gd name="T47" fmla="*/ 1563 h 187"/>
                            <a:gd name="T48" fmla="+- 0 4631 4584"/>
                            <a:gd name="T49" fmla="*/ T48 w 188"/>
                            <a:gd name="T50" fmla="+- 0 1614 1554"/>
                            <a:gd name="T51" fmla="*/ 1614 h 187"/>
                            <a:gd name="T52" fmla="+- 0 4636 4584"/>
                            <a:gd name="T53" fmla="*/ T52 w 188"/>
                            <a:gd name="T54" fmla="+- 0 1608 1554"/>
                            <a:gd name="T55" fmla="*/ 1608 h 187"/>
                            <a:gd name="T56" fmla="+- 0 4653 4584"/>
                            <a:gd name="T57" fmla="*/ T56 w 188"/>
                            <a:gd name="T58" fmla="+- 0 1597 1554"/>
                            <a:gd name="T59" fmla="*/ 1597 h 187"/>
                            <a:gd name="T60" fmla="+- 0 4673 4584"/>
                            <a:gd name="T61" fmla="*/ T60 w 188"/>
                            <a:gd name="T62" fmla="+- 0 1592 1554"/>
                            <a:gd name="T63" fmla="*/ 1592 h 187"/>
                            <a:gd name="T64" fmla="+- 0 4678 4584"/>
                            <a:gd name="T65" fmla="*/ T64 w 188"/>
                            <a:gd name="T66" fmla="+- 0 1592 1554"/>
                            <a:gd name="T67" fmla="*/ 1592 h 187"/>
                            <a:gd name="T68" fmla="+- 0 4699 4584"/>
                            <a:gd name="T69" fmla="*/ T68 w 188"/>
                            <a:gd name="T70" fmla="+- 0 1595 1554"/>
                            <a:gd name="T71" fmla="*/ 1595 h 187"/>
                            <a:gd name="T72" fmla="+- 0 4717 4584"/>
                            <a:gd name="T73" fmla="*/ T72 w 188"/>
                            <a:gd name="T74" fmla="+- 0 1605 1554"/>
                            <a:gd name="T75" fmla="*/ 1605 h 187"/>
                            <a:gd name="T76" fmla="+- 0 4721 4584"/>
                            <a:gd name="T77" fmla="*/ T76 w 188"/>
                            <a:gd name="T78" fmla="+- 0 1608 1554"/>
                            <a:gd name="T79" fmla="*/ 1608 h 187"/>
                            <a:gd name="T80" fmla="+- 0 4726 4584"/>
                            <a:gd name="T81" fmla="*/ T80 w 188"/>
                            <a:gd name="T82" fmla="+- 0 1614 1554"/>
                            <a:gd name="T83" fmla="*/ 1614 h 187"/>
                            <a:gd name="T84" fmla="+- 0 4730 4584"/>
                            <a:gd name="T85" fmla="*/ T84 w 188"/>
                            <a:gd name="T86" fmla="+- 0 1620 1554"/>
                            <a:gd name="T87" fmla="*/ 1620 h 187"/>
                            <a:gd name="T88" fmla="+- 0 4733 4584"/>
                            <a:gd name="T89" fmla="*/ T88 w 188"/>
                            <a:gd name="T90" fmla="+- 0 1626 1554"/>
                            <a:gd name="T91" fmla="*/ 1626 h 187"/>
                            <a:gd name="T92" fmla="+- 0 4731 4584"/>
                            <a:gd name="T93" fmla="*/ T92 w 188"/>
                            <a:gd name="T94" fmla="+- 0 1629 1554"/>
                            <a:gd name="T95" fmla="*/ 1629 h 187"/>
                            <a:gd name="T96" fmla="+- 0 4626 4584"/>
                            <a:gd name="T97" fmla="*/ T96 w 188"/>
                            <a:gd name="T98" fmla="+- 0 1629 1554"/>
                            <a:gd name="T99" fmla="*/ 1629 h 187"/>
                            <a:gd name="T100" fmla="+- 0 4624 4584"/>
                            <a:gd name="T101" fmla="*/ T100 w 188"/>
                            <a:gd name="T102" fmla="+- 0 1626 1554"/>
                            <a:gd name="T103" fmla="*/ 1626 h 187"/>
                            <a:gd name="T104" fmla="+- 0 4626 4584"/>
                            <a:gd name="T105" fmla="*/ T104 w 188"/>
                            <a:gd name="T106" fmla="+- 0 1672 1554"/>
                            <a:gd name="T107" fmla="*/ 1672 h 187"/>
                            <a:gd name="T108" fmla="+- 0 4629 4584"/>
                            <a:gd name="T109" fmla="*/ T108 w 188"/>
                            <a:gd name="T110" fmla="+- 0 1667 1554"/>
                            <a:gd name="T111" fmla="*/ 1667 h 187"/>
                            <a:gd name="T112" fmla="+- 0 4764 4584"/>
                            <a:gd name="T113" fmla="*/ T112 w 188"/>
                            <a:gd name="T114" fmla="+- 0 1667 1554"/>
                            <a:gd name="T115" fmla="*/ 1667 h 187"/>
                            <a:gd name="T116" fmla="+- 0 4770 4584"/>
                            <a:gd name="T117" fmla="*/ T116 w 188"/>
                            <a:gd name="T118" fmla="+- 0 1665 1554"/>
                            <a:gd name="T119" fmla="*/ 1665 h 187"/>
                            <a:gd name="T120" fmla="+- 0 4770 4584"/>
                            <a:gd name="T121" fmla="*/ T120 w 188"/>
                            <a:gd name="T122" fmla="+- 0 1662 1554"/>
                            <a:gd name="T123" fmla="*/ 1662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88" h="187">
                              <a:moveTo>
                                <a:pt x="186" y="108"/>
                              </a:moveTo>
                              <a:lnTo>
                                <a:pt x="187" y="87"/>
                              </a:lnTo>
                              <a:lnTo>
                                <a:pt x="184" y="68"/>
                              </a:lnTo>
                              <a:lnTo>
                                <a:pt x="177" y="50"/>
                              </a:lnTo>
                              <a:lnTo>
                                <a:pt x="165" y="33"/>
                              </a:lnTo>
                              <a:lnTo>
                                <a:pt x="160" y="28"/>
                              </a:lnTo>
                              <a:lnTo>
                                <a:pt x="144" y="14"/>
                              </a:lnTo>
                              <a:lnTo>
                                <a:pt x="126" y="6"/>
                              </a:lnTo>
                              <a:lnTo>
                                <a:pt x="106" y="1"/>
                              </a:lnTo>
                              <a:lnTo>
                                <a:pt x="94" y="0"/>
                              </a:lnTo>
                              <a:lnTo>
                                <a:pt x="74" y="2"/>
                              </a:lnTo>
                              <a:lnTo>
                                <a:pt x="54" y="9"/>
                              </a:lnTo>
                              <a:lnTo>
                                <a:pt x="47" y="60"/>
                              </a:lnTo>
                              <a:lnTo>
                                <a:pt x="52" y="54"/>
                              </a:lnTo>
                              <a:lnTo>
                                <a:pt x="69" y="43"/>
                              </a:lnTo>
                              <a:lnTo>
                                <a:pt x="89" y="38"/>
                              </a:lnTo>
                              <a:lnTo>
                                <a:pt x="94" y="38"/>
                              </a:lnTo>
                              <a:lnTo>
                                <a:pt x="115" y="41"/>
                              </a:lnTo>
                              <a:lnTo>
                                <a:pt x="133" y="51"/>
                              </a:lnTo>
                              <a:lnTo>
                                <a:pt x="137" y="54"/>
                              </a:lnTo>
                              <a:lnTo>
                                <a:pt x="142" y="60"/>
                              </a:lnTo>
                              <a:lnTo>
                                <a:pt x="146" y="66"/>
                              </a:lnTo>
                              <a:lnTo>
                                <a:pt x="149" y="72"/>
                              </a:lnTo>
                              <a:lnTo>
                                <a:pt x="147" y="75"/>
                              </a:lnTo>
                              <a:lnTo>
                                <a:pt x="42" y="75"/>
                              </a:lnTo>
                              <a:lnTo>
                                <a:pt x="40" y="72"/>
                              </a:lnTo>
                              <a:lnTo>
                                <a:pt x="42" y="118"/>
                              </a:lnTo>
                              <a:lnTo>
                                <a:pt x="45" y="113"/>
                              </a:lnTo>
                              <a:lnTo>
                                <a:pt x="180" y="113"/>
                              </a:lnTo>
                              <a:lnTo>
                                <a:pt x="186" y="111"/>
                              </a:lnTo>
                              <a:lnTo>
                                <a:pt x="186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Freeform 20"/>
                      <wps:cNvSpPr>
                        <a:spLocks/>
                      </wps:cNvSpPr>
                      <wps:spPr bwMode="auto">
                        <a:xfrm>
                          <a:off x="4584" y="1554"/>
                          <a:ext cx="188" cy="187"/>
                        </a:xfrm>
                        <a:custGeom>
                          <a:avLst/>
                          <a:gdLst>
                            <a:gd name="T0" fmla="+- 0 4676 4584"/>
                            <a:gd name="T1" fmla="*/ T0 w 188"/>
                            <a:gd name="T2" fmla="+- 0 1742 1554"/>
                            <a:gd name="T3" fmla="*/ 1742 h 187"/>
                            <a:gd name="T4" fmla="+- 0 4730 4584"/>
                            <a:gd name="T5" fmla="*/ T4 w 188"/>
                            <a:gd name="T6" fmla="+- 0 1742 1554"/>
                            <a:gd name="T7" fmla="*/ 1742 h 187"/>
                            <a:gd name="T8" fmla="+- 0 4738 4584"/>
                            <a:gd name="T9" fmla="*/ T8 w 188"/>
                            <a:gd name="T10" fmla="+- 0 1733 1554"/>
                            <a:gd name="T11" fmla="*/ 1733 h 187"/>
                            <a:gd name="T12" fmla="+- 0 4738 4584"/>
                            <a:gd name="T13" fmla="*/ T12 w 188"/>
                            <a:gd name="T14" fmla="+- 0 1713 1554"/>
                            <a:gd name="T15" fmla="*/ 1713 h 187"/>
                            <a:gd name="T16" fmla="+- 0 4730 4584"/>
                            <a:gd name="T17" fmla="*/ T16 w 188"/>
                            <a:gd name="T18" fmla="+- 0 1704 1554"/>
                            <a:gd name="T19" fmla="*/ 1704 h 187"/>
                            <a:gd name="T20" fmla="+- 0 4676 4584"/>
                            <a:gd name="T21" fmla="*/ T20 w 188"/>
                            <a:gd name="T22" fmla="+- 0 1704 1554"/>
                            <a:gd name="T23" fmla="*/ 1704 h 187"/>
                            <a:gd name="T24" fmla="+- 0 4656 4584"/>
                            <a:gd name="T25" fmla="*/ T24 w 188"/>
                            <a:gd name="T26" fmla="+- 0 1701 1554"/>
                            <a:gd name="T27" fmla="*/ 1701 h 187"/>
                            <a:gd name="T28" fmla="+- 0 4639 4584"/>
                            <a:gd name="T29" fmla="*/ T28 w 188"/>
                            <a:gd name="T30" fmla="+- 0 1690 1554"/>
                            <a:gd name="T31" fmla="*/ 1690 h 187"/>
                            <a:gd name="T32" fmla="+- 0 4634 4584"/>
                            <a:gd name="T33" fmla="*/ T32 w 188"/>
                            <a:gd name="T34" fmla="+- 0 1684 1554"/>
                            <a:gd name="T35" fmla="*/ 1684 h 187"/>
                            <a:gd name="T36" fmla="+- 0 4630 4584"/>
                            <a:gd name="T37" fmla="*/ T36 w 188"/>
                            <a:gd name="T38" fmla="+- 0 1680 1554"/>
                            <a:gd name="T39" fmla="*/ 1680 h 187"/>
                            <a:gd name="T40" fmla="+- 0 4628 4584"/>
                            <a:gd name="T41" fmla="*/ T40 w 188"/>
                            <a:gd name="T42" fmla="+- 0 1676 1554"/>
                            <a:gd name="T43" fmla="*/ 1676 h 187"/>
                            <a:gd name="T44" fmla="+- 0 4626 4584"/>
                            <a:gd name="T45" fmla="*/ T44 w 188"/>
                            <a:gd name="T46" fmla="+- 0 1672 1554"/>
                            <a:gd name="T47" fmla="*/ 1672 h 187"/>
                            <a:gd name="T48" fmla="+- 0 4624 4584"/>
                            <a:gd name="T49" fmla="*/ T48 w 188"/>
                            <a:gd name="T50" fmla="+- 0 1626 1554"/>
                            <a:gd name="T51" fmla="*/ 1626 h 187"/>
                            <a:gd name="T52" fmla="+- 0 4627 4584"/>
                            <a:gd name="T53" fmla="*/ T52 w 188"/>
                            <a:gd name="T54" fmla="+- 0 1620 1554"/>
                            <a:gd name="T55" fmla="*/ 1620 h 187"/>
                            <a:gd name="T56" fmla="+- 0 4631 4584"/>
                            <a:gd name="T57" fmla="*/ T56 w 188"/>
                            <a:gd name="T58" fmla="+- 0 1614 1554"/>
                            <a:gd name="T59" fmla="*/ 1614 h 187"/>
                            <a:gd name="T60" fmla="+- 0 4638 4584"/>
                            <a:gd name="T61" fmla="*/ T60 w 188"/>
                            <a:gd name="T62" fmla="+- 0 1563 1554"/>
                            <a:gd name="T63" fmla="*/ 1563 h 187"/>
                            <a:gd name="T64" fmla="+- 0 4621 4584"/>
                            <a:gd name="T65" fmla="*/ T64 w 188"/>
                            <a:gd name="T66" fmla="+- 0 1573 1554"/>
                            <a:gd name="T67" fmla="*/ 1573 h 187"/>
                            <a:gd name="T68" fmla="+- 0 4611 4584"/>
                            <a:gd name="T69" fmla="*/ T68 w 188"/>
                            <a:gd name="T70" fmla="+- 0 1582 1554"/>
                            <a:gd name="T71" fmla="*/ 1582 h 187"/>
                            <a:gd name="T72" fmla="+- 0 4598 4584"/>
                            <a:gd name="T73" fmla="*/ T72 w 188"/>
                            <a:gd name="T74" fmla="+- 0 1598 1554"/>
                            <a:gd name="T75" fmla="*/ 1598 h 187"/>
                            <a:gd name="T76" fmla="+- 0 4589 4584"/>
                            <a:gd name="T77" fmla="*/ T76 w 188"/>
                            <a:gd name="T78" fmla="+- 0 1616 1554"/>
                            <a:gd name="T79" fmla="*/ 1616 h 187"/>
                            <a:gd name="T80" fmla="+- 0 4584 4584"/>
                            <a:gd name="T81" fmla="*/ T80 w 188"/>
                            <a:gd name="T82" fmla="+- 0 1636 1554"/>
                            <a:gd name="T83" fmla="*/ 1636 h 187"/>
                            <a:gd name="T84" fmla="+- 0 4584 4584"/>
                            <a:gd name="T85" fmla="*/ T84 w 188"/>
                            <a:gd name="T86" fmla="+- 0 1648 1554"/>
                            <a:gd name="T87" fmla="*/ 1648 h 187"/>
                            <a:gd name="T88" fmla="+- 0 4586 4584"/>
                            <a:gd name="T89" fmla="*/ T88 w 188"/>
                            <a:gd name="T90" fmla="+- 0 1669 1554"/>
                            <a:gd name="T91" fmla="*/ 1669 h 187"/>
                            <a:gd name="T92" fmla="+- 0 4592 4584"/>
                            <a:gd name="T93" fmla="*/ T92 w 188"/>
                            <a:gd name="T94" fmla="+- 0 1688 1554"/>
                            <a:gd name="T95" fmla="*/ 1688 h 187"/>
                            <a:gd name="T96" fmla="+- 0 4603 4584"/>
                            <a:gd name="T97" fmla="*/ T96 w 188"/>
                            <a:gd name="T98" fmla="+- 0 1705 1554"/>
                            <a:gd name="T99" fmla="*/ 1705 h 187"/>
                            <a:gd name="T100" fmla="+- 0 4611 4584"/>
                            <a:gd name="T101" fmla="*/ T100 w 188"/>
                            <a:gd name="T102" fmla="+- 0 1714 1554"/>
                            <a:gd name="T103" fmla="*/ 1714 h 187"/>
                            <a:gd name="T104" fmla="+- 0 4627 4584"/>
                            <a:gd name="T105" fmla="*/ T104 w 188"/>
                            <a:gd name="T106" fmla="+- 0 1728 1554"/>
                            <a:gd name="T107" fmla="*/ 1728 h 187"/>
                            <a:gd name="T108" fmla="+- 0 4645 4584"/>
                            <a:gd name="T109" fmla="*/ T108 w 188"/>
                            <a:gd name="T110" fmla="+- 0 1736 1554"/>
                            <a:gd name="T111" fmla="*/ 1736 h 187"/>
                            <a:gd name="T112" fmla="+- 0 4665 4584"/>
                            <a:gd name="T113" fmla="*/ T112 w 188"/>
                            <a:gd name="T114" fmla="+- 0 1741 1554"/>
                            <a:gd name="T115" fmla="*/ 1741 h 187"/>
                            <a:gd name="T116" fmla="+- 0 4676 4584"/>
                            <a:gd name="T117" fmla="*/ T116 w 188"/>
                            <a:gd name="T118" fmla="+- 0 1742 1554"/>
                            <a:gd name="T119" fmla="*/ 1742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88" h="187">
                              <a:moveTo>
                                <a:pt x="92" y="188"/>
                              </a:moveTo>
                              <a:lnTo>
                                <a:pt x="146" y="188"/>
                              </a:lnTo>
                              <a:lnTo>
                                <a:pt x="154" y="179"/>
                              </a:lnTo>
                              <a:lnTo>
                                <a:pt x="154" y="159"/>
                              </a:lnTo>
                              <a:lnTo>
                                <a:pt x="146" y="150"/>
                              </a:lnTo>
                              <a:lnTo>
                                <a:pt x="92" y="150"/>
                              </a:lnTo>
                              <a:lnTo>
                                <a:pt x="72" y="147"/>
                              </a:lnTo>
                              <a:lnTo>
                                <a:pt x="55" y="136"/>
                              </a:lnTo>
                              <a:lnTo>
                                <a:pt x="50" y="130"/>
                              </a:lnTo>
                              <a:lnTo>
                                <a:pt x="46" y="126"/>
                              </a:lnTo>
                              <a:lnTo>
                                <a:pt x="44" y="122"/>
                              </a:lnTo>
                              <a:lnTo>
                                <a:pt x="42" y="118"/>
                              </a:lnTo>
                              <a:lnTo>
                                <a:pt x="40" y="72"/>
                              </a:lnTo>
                              <a:lnTo>
                                <a:pt x="43" y="66"/>
                              </a:lnTo>
                              <a:lnTo>
                                <a:pt x="47" y="60"/>
                              </a:lnTo>
                              <a:lnTo>
                                <a:pt x="54" y="9"/>
                              </a:lnTo>
                              <a:lnTo>
                                <a:pt x="37" y="19"/>
                              </a:lnTo>
                              <a:lnTo>
                                <a:pt x="27" y="28"/>
                              </a:lnTo>
                              <a:lnTo>
                                <a:pt x="14" y="44"/>
                              </a:lnTo>
                              <a:lnTo>
                                <a:pt x="5" y="62"/>
                              </a:lnTo>
                              <a:lnTo>
                                <a:pt x="0" y="82"/>
                              </a:lnTo>
                              <a:lnTo>
                                <a:pt x="0" y="94"/>
                              </a:lnTo>
                              <a:lnTo>
                                <a:pt x="2" y="115"/>
                              </a:lnTo>
                              <a:lnTo>
                                <a:pt x="8" y="134"/>
                              </a:lnTo>
                              <a:lnTo>
                                <a:pt x="19" y="151"/>
                              </a:lnTo>
                              <a:lnTo>
                                <a:pt x="27" y="160"/>
                              </a:lnTo>
                              <a:lnTo>
                                <a:pt x="43" y="174"/>
                              </a:lnTo>
                              <a:lnTo>
                                <a:pt x="61" y="182"/>
                              </a:lnTo>
                              <a:lnTo>
                                <a:pt x="81" y="187"/>
                              </a:lnTo>
                              <a:lnTo>
                                <a:pt x="92" y="1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Freeform 21"/>
                      <wps:cNvSpPr>
                        <a:spLocks/>
                      </wps:cNvSpPr>
                      <wps:spPr bwMode="auto">
                        <a:xfrm>
                          <a:off x="4799" y="1553"/>
                          <a:ext cx="94" cy="188"/>
                        </a:xfrm>
                        <a:custGeom>
                          <a:avLst/>
                          <a:gdLst>
                            <a:gd name="T0" fmla="+- 0 4799 4799"/>
                            <a:gd name="T1" fmla="*/ T0 w 94"/>
                            <a:gd name="T2" fmla="+- 0 1556 1553"/>
                            <a:gd name="T3" fmla="*/ 1556 h 188"/>
                            <a:gd name="T4" fmla="+- 0 4799 4799"/>
                            <a:gd name="T5" fmla="*/ T4 w 94"/>
                            <a:gd name="T6" fmla="+- 0 1736 1553"/>
                            <a:gd name="T7" fmla="*/ 1736 h 188"/>
                            <a:gd name="T8" fmla="+- 0 4801 4799"/>
                            <a:gd name="T9" fmla="*/ T8 w 94"/>
                            <a:gd name="T10" fmla="+- 0 1742 1553"/>
                            <a:gd name="T11" fmla="*/ 1742 h 188"/>
                            <a:gd name="T12" fmla="+- 0 4831 4799"/>
                            <a:gd name="T13" fmla="*/ T12 w 94"/>
                            <a:gd name="T14" fmla="+- 0 1742 1553"/>
                            <a:gd name="T15" fmla="*/ 1742 h 188"/>
                            <a:gd name="T16" fmla="+- 0 4836 4799"/>
                            <a:gd name="T17" fmla="*/ T16 w 94"/>
                            <a:gd name="T18" fmla="+- 0 1739 1553"/>
                            <a:gd name="T19" fmla="*/ 1739 h 188"/>
                            <a:gd name="T20" fmla="+- 0 4836 4799"/>
                            <a:gd name="T21" fmla="*/ T20 w 94"/>
                            <a:gd name="T22" fmla="+- 0 1648 1553"/>
                            <a:gd name="T23" fmla="*/ 1648 h 188"/>
                            <a:gd name="T24" fmla="+- 0 4840 4799"/>
                            <a:gd name="T25" fmla="*/ T24 w 94"/>
                            <a:gd name="T26" fmla="+- 0 1628 1553"/>
                            <a:gd name="T27" fmla="*/ 1628 h 188"/>
                            <a:gd name="T28" fmla="+- 0 4851 4799"/>
                            <a:gd name="T29" fmla="*/ T28 w 94"/>
                            <a:gd name="T30" fmla="+- 0 1611 1553"/>
                            <a:gd name="T31" fmla="*/ 1611 h 188"/>
                            <a:gd name="T32" fmla="+- 0 4853 4799"/>
                            <a:gd name="T33" fmla="*/ T32 w 94"/>
                            <a:gd name="T34" fmla="+- 0 1608 1553"/>
                            <a:gd name="T35" fmla="*/ 1608 h 188"/>
                            <a:gd name="T36" fmla="+- 0 4862 4799"/>
                            <a:gd name="T37" fmla="*/ T36 w 94"/>
                            <a:gd name="T38" fmla="+- 0 1599 1553"/>
                            <a:gd name="T39" fmla="*/ 1599 h 188"/>
                            <a:gd name="T40" fmla="+- 0 4874 4799"/>
                            <a:gd name="T41" fmla="*/ T40 w 94"/>
                            <a:gd name="T42" fmla="+- 0 1593 1553"/>
                            <a:gd name="T43" fmla="*/ 1593 h 188"/>
                            <a:gd name="T44" fmla="+- 0 4887 4799"/>
                            <a:gd name="T45" fmla="*/ T44 w 94"/>
                            <a:gd name="T46" fmla="+- 0 1592 1553"/>
                            <a:gd name="T47" fmla="*/ 1592 h 188"/>
                            <a:gd name="T48" fmla="+- 0 4893 4799"/>
                            <a:gd name="T49" fmla="*/ T48 w 94"/>
                            <a:gd name="T50" fmla="+- 0 1589 1553"/>
                            <a:gd name="T51" fmla="*/ 1589 h 188"/>
                            <a:gd name="T52" fmla="+- 0 4893 4799"/>
                            <a:gd name="T53" fmla="*/ T52 w 94"/>
                            <a:gd name="T54" fmla="+- 0 1561 1553"/>
                            <a:gd name="T55" fmla="*/ 1561 h 188"/>
                            <a:gd name="T56" fmla="+- 0 4890 4799"/>
                            <a:gd name="T57" fmla="*/ T56 w 94"/>
                            <a:gd name="T58" fmla="+- 0 1554 1553"/>
                            <a:gd name="T59" fmla="*/ 1554 h 188"/>
                            <a:gd name="T60" fmla="+- 0 4886 4799"/>
                            <a:gd name="T61" fmla="*/ T60 w 94"/>
                            <a:gd name="T62" fmla="+- 0 1555 1553"/>
                            <a:gd name="T63" fmla="*/ 1555 h 188"/>
                            <a:gd name="T64" fmla="+- 0 4866 4799"/>
                            <a:gd name="T65" fmla="*/ T64 w 94"/>
                            <a:gd name="T66" fmla="+- 0 1558 1553"/>
                            <a:gd name="T67" fmla="*/ 1558 h 188"/>
                            <a:gd name="T68" fmla="+- 0 4848 4799"/>
                            <a:gd name="T69" fmla="*/ T68 w 94"/>
                            <a:gd name="T70" fmla="+- 0 1566 1553"/>
                            <a:gd name="T71" fmla="*/ 1566 h 188"/>
                            <a:gd name="T72" fmla="+- 0 4836 4799"/>
                            <a:gd name="T73" fmla="*/ T72 w 94"/>
                            <a:gd name="T74" fmla="+- 0 1573 1553"/>
                            <a:gd name="T75" fmla="*/ 1573 h 188"/>
                            <a:gd name="T76" fmla="+- 0 4808 4799"/>
                            <a:gd name="T77" fmla="*/ T76 w 94"/>
                            <a:gd name="T78" fmla="+- 0 1555 1553"/>
                            <a:gd name="T79" fmla="*/ 1555 h 188"/>
                            <a:gd name="T80" fmla="+- 0 4804 4799"/>
                            <a:gd name="T81" fmla="*/ T80 w 94"/>
                            <a:gd name="T82" fmla="+- 0 1553 1553"/>
                            <a:gd name="T83" fmla="*/ 1553 h 188"/>
                            <a:gd name="T84" fmla="+- 0 4799 4799"/>
                            <a:gd name="T85" fmla="*/ T84 w 94"/>
                            <a:gd name="T86" fmla="+- 0 1556 1553"/>
                            <a:gd name="T87" fmla="*/ 1556 h 1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" h="188">
                              <a:moveTo>
                                <a:pt x="0" y="3"/>
                              </a:moveTo>
                              <a:lnTo>
                                <a:pt x="0" y="183"/>
                              </a:lnTo>
                              <a:lnTo>
                                <a:pt x="2" y="189"/>
                              </a:lnTo>
                              <a:lnTo>
                                <a:pt x="32" y="189"/>
                              </a:lnTo>
                              <a:lnTo>
                                <a:pt x="37" y="186"/>
                              </a:lnTo>
                              <a:lnTo>
                                <a:pt x="37" y="95"/>
                              </a:lnTo>
                              <a:lnTo>
                                <a:pt x="41" y="75"/>
                              </a:lnTo>
                              <a:lnTo>
                                <a:pt x="52" y="58"/>
                              </a:lnTo>
                              <a:lnTo>
                                <a:pt x="54" y="55"/>
                              </a:lnTo>
                              <a:lnTo>
                                <a:pt x="63" y="46"/>
                              </a:lnTo>
                              <a:lnTo>
                                <a:pt x="75" y="40"/>
                              </a:lnTo>
                              <a:lnTo>
                                <a:pt x="88" y="39"/>
                              </a:lnTo>
                              <a:lnTo>
                                <a:pt x="94" y="36"/>
                              </a:lnTo>
                              <a:lnTo>
                                <a:pt x="94" y="8"/>
                              </a:lnTo>
                              <a:lnTo>
                                <a:pt x="91" y="1"/>
                              </a:lnTo>
                              <a:lnTo>
                                <a:pt x="87" y="2"/>
                              </a:lnTo>
                              <a:lnTo>
                                <a:pt x="67" y="5"/>
                              </a:lnTo>
                              <a:lnTo>
                                <a:pt x="49" y="13"/>
                              </a:lnTo>
                              <a:lnTo>
                                <a:pt x="37" y="20"/>
                              </a:lnTo>
                              <a:lnTo>
                                <a:pt x="9" y="2"/>
                              </a:lnTo>
                              <a:lnTo>
                                <a:pt x="5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Freeform 22"/>
                      <wps:cNvSpPr>
                        <a:spLocks/>
                      </wps:cNvSpPr>
                      <wps:spPr bwMode="auto">
                        <a:xfrm>
                          <a:off x="4734" y="1441"/>
                          <a:ext cx="57" cy="75"/>
                        </a:xfrm>
                        <a:custGeom>
                          <a:avLst/>
                          <a:gdLst>
                            <a:gd name="T0" fmla="+- 0 4776 4734"/>
                            <a:gd name="T1" fmla="*/ T0 w 57"/>
                            <a:gd name="T2" fmla="+- 0 1516 1441"/>
                            <a:gd name="T3" fmla="*/ 1516 h 75"/>
                            <a:gd name="T4" fmla="+- 0 4784 4734"/>
                            <a:gd name="T5" fmla="*/ T4 w 57"/>
                            <a:gd name="T6" fmla="+- 0 1516 1441"/>
                            <a:gd name="T7" fmla="*/ 1516 h 75"/>
                            <a:gd name="T8" fmla="+- 0 4790 4734"/>
                            <a:gd name="T9" fmla="*/ T8 w 57"/>
                            <a:gd name="T10" fmla="+- 0 1510 1441"/>
                            <a:gd name="T11" fmla="*/ 1510 h 75"/>
                            <a:gd name="T12" fmla="+- 0 4790 4734"/>
                            <a:gd name="T13" fmla="*/ T12 w 57"/>
                            <a:gd name="T14" fmla="+- 0 1444 1441"/>
                            <a:gd name="T15" fmla="*/ 1444 h 75"/>
                            <a:gd name="T16" fmla="+- 0 4788 4734"/>
                            <a:gd name="T17" fmla="*/ T16 w 57"/>
                            <a:gd name="T18" fmla="+- 0 1441 1441"/>
                            <a:gd name="T19" fmla="*/ 1441 h 75"/>
                            <a:gd name="T20" fmla="+- 0 4736 4734"/>
                            <a:gd name="T21" fmla="*/ T20 w 57"/>
                            <a:gd name="T22" fmla="+- 0 1441 1441"/>
                            <a:gd name="T23" fmla="*/ 1441 h 75"/>
                            <a:gd name="T24" fmla="+- 0 4734 4734"/>
                            <a:gd name="T25" fmla="*/ T24 w 57"/>
                            <a:gd name="T26" fmla="+- 0 1444 1441"/>
                            <a:gd name="T27" fmla="*/ 1444 h 75"/>
                            <a:gd name="T28" fmla="+- 0 4734 4734"/>
                            <a:gd name="T29" fmla="*/ T28 w 57"/>
                            <a:gd name="T30" fmla="+- 0 1510 1441"/>
                            <a:gd name="T31" fmla="*/ 1510 h 75"/>
                            <a:gd name="T32" fmla="+- 0 4740 4734"/>
                            <a:gd name="T33" fmla="*/ T32 w 57"/>
                            <a:gd name="T34" fmla="+- 0 1516 1441"/>
                            <a:gd name="T35" fmla="*/ 1516 h 75"/>
                            <a:gd name="T36" fmla="+- 0 4776 4734"/>
                            <a:gd name="T37" fmla="*/ T36 w 57"/>
                            <a:gd name="T38" fmla="+- 0 1516 1441"/>
                            <a:gd name="T39" fmla="*/ 15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75">
                              <a:moveTo>
                                <a:pt x="42" y="75"/>
                              </a:moveTo>
                              <a:lnTo>
                                <a:pt x="50" y="75"/>
                              </a:lnTo>
                              <a:lnTo>
                                <a:pt x="56" y="69"/>
                              </a:lnTo>
                              <a:lnTo>
                                <a:pt x="56" y="3"/>
                              </a:lnTo>
                              <a:lnTo>
                                <a:pt x="54" y="0"/>
                              </a:lnTo>
                              <a:lnTo>
                                <a:pt x="2" y="0"/>
                              </a:lnTo>
                              <a:lnTo>
                                <a:pt x="0" y="3"/>
                              </a:lnTo>
                              <a:lnTo>
                                <a:pt x="0" y="69"/>
                              </a:lnTo>
                              <a:lnTo>
                                <a:pt x="6" y="75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Freeform 23"/>
                      <wps:cNvSpPr>
                        <a:spLocks/>
                      </wps:cNvSpPr>
                      <wps:spPr bwMode="auto">
                        <a:xfrm>
                          <a:off x="4631" y="1441"/>
                          <a:ext cx="28" cy="75"/>
                        </a:xfrm>
                        <a:custGeom>
                          <a:avLst/>
                          <a:gdLst>
                            <a:gd name="T0" fmla="+- 0 4652 4631"/>
                            <a:gd name="T1" fmla="*/ T0 w 28"/>
                            <a:gd name="T2" fmla="+- 0 1516 1441"/>
                            <a:gd name="T3" fmla="*/ 1516 h 75"/>
                            <a:gd name="T4" fmla="+- 0 4656 4631"/>
                            <a:gd name="T5" fmla="*/ T4 w 28"/>
                            <a:gd name="T6" fmla="+- 0 1516 1441"/>
                            <a:gd name="T7" fmla="*/ 1516 h 75"/>
                            <a:gd name="T8" fmla="+- 0 4659 4631"/>
                            <a:gd name="T9" fmla="*/ T8 w 28"/>
                            <a:gd name="T10" fmla="+- 0 1509 1441"/>
                            <a:gd name="T11" fmla="*/ 1509 h 75"/>
                            <a:gd name="T12" fmla="+- 0 4659 4631"/>
                            <a:gd name="T13" fmla="*/ T12 w 28"/>
                            <a:gd name="T14" fmla="+- 0 1445 1441"/>
                            <a:gd name="T15" fmla="*/ 1445 h 75"/>
                            <a:gd name="T16" fmla="+- 0 4652 4631"/>
                            <a:gd name="T17" fmla="*/ T16 w 28"/>
                            <a:gd name="T18" fmla="+- 0 1441 1441"/>
                            <a:gd name="T19" fmla="*/ 1441 h 75"/>
                            <a:gd name="T20" fmla="+- 0 4634 4631"/>
                            <a:gd name="T21" fmla="*/ T20 w 28"/>
                            <a:gd name="T22" fmla="+- 0 1441 1441"/>
                            <a:gd name="T23" fmla="*/ 1441 h 75"/>
                            <a:gd name="T24" fmla="+- 0 4631 4631"/>
                            <a:gd name="T25" fmla="*/ T24 w 28"/>
                            <a:gd name="T26" fmla="+- 0 1449 1441"/>
                            <a:gd name="T27" fmla="*/ 1449 h 75"/>
                            <a:gd name="T28" fmla="+- 0 4631 4631"/>
                            <a:gd name="T29" fmla="*/ T28 w 28"/>
                            <a:gd name="T30" fmla="+- 0 1509 1441"/>
                            <a:gd name="T31" fmla="*/ 1509 h 75"/>
                            <a:gd name="T32" fmla="+- 0 4634 4631"/>
                            <a:gd name="T33" fmla="*/ T32 w 28"/>
                            <a:gd name="T34" fmla="+- 0 1516 1441"/>
                            <a:gd name="T35" fmla="*/ 1516 h 75"/>
                            <a:gd name="T36" fmla="+- 0 4652 4631"/>
                            <a:gd name="T37" fmla="*/ T36 w 28"/>
                            <a:gd name="T38" fmla="+- 0 1516 1441"/>
                            <a:gd name="T39" fmla="*/ 15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8" h="75">
                              <a:moveTo>
                                <a:pt x="21" y="75"/>
                              </a:moveTo>
                              <a:lnTo>
                                <a:pt x="25" y="75"/>
                              </a:lnTo>
                              <a:lnTo>
                                <a:pt x="28" y="68"/>
                              </a:lnTo>
                              <a:lnTo>
                                <a:pt x="28" y="4"/>
                              </a:lnTo>
                              <a:lnTo>
                                <a:pt x="21" y="0"/>
                              </a:lnTo>
                              <a:lnTo>
                                <a:pt x="3" y="0"/>
                              </a:lnTo>
                              <a:lnTo>
                                <a:pt x="0" y="8"/>
                              </a:lnTo>
                              <a:lnTo>
                                <a:pt x="0" y="68"/>
                              </a:lnTo>
                              <a:lnTo>
                                <a:pt x="3" y="75"/>
                              </a:lnTo>
                              <a:lnTo>
                                <a:pt x="21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Freeform 24"/>
                      <wps:cNvSpPr>
                        <a:spLocks/>
                      </wps:cNvSpPr>
                      <wps:spPr bwMode="auto">
                        <a:xfrm>
                          <a:off x="4678" y="1441"/>
                          <a:ext cx="28" cy="75"/>
                        </a:xfrm>
                        <a:custGeom>
                          <a:avLst/>
                          <a:gdLst>
                            <a:gd name="T0" fmla="+- 0 4699 4678"/>
                            <a:gd name="T1" fmla="*/ T0 w 28"/>
                            <a:gd name="T2" fmla="+- 0 1516 1441"/>
                            <a:gd name="T3" fmla="*/ 1516 h 75"/>
                            <a:gd name="T4" fmla="+- 0 4703 4678"/>
                            <a:gd name="T5" fmla="*/ T4 w 28"/>
                            <a:gd name="T6" fmla="+- 0 1516 1441"/>
                            <a:gd name="T7" fmla="*/ 1516 h 75"/>
                            <a:gd name="T8" fmla="+- 0 4706 4678"/>
                            <a:gd name="T9" fmla="*/ T8 w 28"/>
                            <a:gd name="T10" fmla="+- 0 1509 1441"/>
                            <a:gd name="T11" fmla="*/ 1509 h 75"/>
                            <a:gd name="T12" fmla="+- 0 4706 4678"/>
                            <a:gd name="T13" fmla="*/ T12 w 28"/>
                            <a:gd name="T14" fmla="+- 0 1445 1441"/>
                            <a:gd name="T15" fmla="*/ 1445 h 75"/>
                            <a:gd name="T16" fmla="+- 0 4699 4678"/>
                            <a:gd name="T17" fmla="*/ T16 w 28"/>
                            <a:gd name="T18" fmla="+- 0 1441 1441"/>
                            <a:gd name="T19" fmla="*/ 1441 h 75"/>
                            <a:gd name="T20" fmla="+- 0 4681 4678"/>
                            <a:gd name="T21" fmla="*/ T20 w 28"/>
                            <a:gd name="T22" fmla="+- 0 1441 1441"/>
                            <a:gd name="T23" fmla="*/ 1441 h 75"/>
                            <a:gd name="T24" fmla="+- 0 4678 4678"/>
                            <a:gd name="T25" fmla="*/ T24 w 28"/>
                            <a:gd name="T26" fmla="+- 0 1449 1441"/>
                            <a:gd name="T27" fmla="*/ 1449 h 75"/>
                            <a:gd name="T28" fmla="+- 0 4678 4678"/>
                            <a:gd name="T29" fmla="*/ T28 w 28"/>
                            <a:gd name="T30" fmla="+- 0 1513 1441"/>
                            <a:gd name="T31" fmla="*/ 1513 h 75"/>
                            <a:gd name="T32" fmla="+- 0 4685 4678"/>
                            <a:gd name="T33" fmla="*/ T32 w 28"/>
                            <a:gd name="T34" fmla="+- 0 1516 1441"/>
                            <a:gd name="T35" fmla="*/ 1516 h 75"/>
                            <a:gd name="T36" fmla="+- 0 4699 4678"/>
                            <a:gd name="T37" fmla="*/ T36 w 28"/>
                            <a:gd name="T38" fmla="+- 0 1516 1441"/>
                            <a:gd name="T39" fmla="*/ 151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8" h="75">
                              <a:moveTo>
                                <a:pt x="21" y="75"/>
                              </a:moveTo>
                              <a:lnTo>
                                <a:pt x="25" y="75"/>
                              </a:lnTo>
                              <a:lnTo>
                                <a:pt x="28" y="68"/>
                              </a:lnTo>
                              <a:lnTo>
                                <a:pt x="28" y="4"/>
                              </a:lnTo>
                              <a:lnTo>
                                <a:pt x="21" y="0"/>
                              </a:lnTo>
                              <a:lnTo>
                                <a:pt x="3" y="0"/>
                              </a:lnTo>
                              <a:lnTo>
                                <a:pt x="0" y="8"/>
                              </a:lnTo>
                              <a:lnTo>
                                <a:pt x="0" y="72"/>
                              </a:lnTo>
                              <a:lnTo>
                                <a:pt x="7" y="75"/>
                              </a:lnTo>
                              <a:lnTo>
                                <a:pt x="21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8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731765" id="Groupe 98" o:spid="_x0000_s1026" style="position:absolute;margin-left:522.05pt;margin-top:67.05pt;width:44.1pt;height:16pt;z-index:-251635712;mso-position-horizontal-relative:page;mso-position-vertical-relative:page" coordorigin="4021,1431" coordsize="88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">
              <v:shape id="Freeform 15" o:spid="_x0000_s1027" style="position:absolute;left:4818;top:1442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uqw8MA&#10;AADbAAAADwAAAGRycy9kb3ducmV2LnhtbESPwWrDMBBE74X+g9hAb40cH9raiRJCqSEh0BInH7BY&#10;G1vEWrmWYjt/XxUKPQ4z84ZZbSbbioF6bxwrWMwTEMSV04ZrBedT8fwGwgdkja1jUnAnD5v148MK&#10;c+1GPtJQhlpECPscFTQhdLmUvmrIop+7jjh6F9dbDFH2tdQ9jhFuW5kmyYu0aDguNNjRe0PVtbxZ&#10;BYV9PVCafhraf4wH+u5kauhLqafZtF2CCDSF//Bfe6cVZB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uqw8MAAADbAAAADwAAAAAAAAAAAAAAAACYAgAAZHJzL2Rv&#10;d25yZXYueG1sUEsFBgAAAAAEAAQA9QAAAIgDAAAAAA==&#10;" path="m38,l17,6,3,23,,37,7,58,23,72r15,3l59,68,72,51,75,37,69,16,52,2,38,xe" fillcolor="#9f987a" stroked="f">
                <v:path arrowok="t" o:connecttype="custom" o:connectlocs="38,1442;17,1448;3,1465;0,1479;7,1500;23,1514;38,1517;59,1510;72,1493;75,1479;69,1458;52,1444;38,1442" o:connectangles="0,0,0,0,0,0,0,0,0,0,0,0,0"/>
              </v:shape>
              <v:shape id="Freeform 16" o:spid="_x0000_s1028" style="position:absolute;left:4031;top:1553;width:94;height:188;visibility:visible;mso-wrap-style:square;v-text-anchor:top" coordsize="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J8MUA&#10;AADcAAAADwAAAGRycy9kb3ducmV2LnhtbESPQWvCQBCF74X+h2UKvdWNItJGVymCUCwIWqPXaXbM&#10;BrOzIbvV+O+dg9DbDO/Ne9/MFr1v1IW6WAc2MBxkoIjLYGuuDOx/Vm/voGJCttgEJgM3irCYPz/N&#10;MLfhylu67FKlJIRjjgZcSm2udSwdeYyD0BKLdgqdxyRrV2nb4VXCfaNHWTbRHmuWBoctLR2V592f&#10;N3Cm4rTnsTsc6vXxt9h8DL+XbWHM60v/OQWVqE//5sf1lxX8TPDlGZlA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wnwxQAAANwAAAAPAAAAAAAAAAAAAAAAAJgCAABkcnMv&#10;ZG93bnJldi54bWxQSwUGAAAAAAQABAD1AAAAigMAAAAA&#10;" path="m,3l,183r2,6l32,189r5,-3l37,95,41,75,52,58r2,-3l63,46,75,40,88,39r6,-3l94,8,91,1,87,2,67,5,49,13,37,20,9,2,5,,,3xe" fillcolor="#9f987a" stroked="f">
                <v:path arrowok="t" o:connecttype="custom" o:connectlocs="0,1556;0,1736;2,1742;32,1742;37,1739;37,1648;41,1628;52,1611;54,1608;63,1599;75,1593;88,1592;94,1589;94,1561;91,1554;87,1555;67,1558;49,1566;37,1573;9,1555;5,1553;0,1556" o:connectangles="0,0,0,0,0,0,0,0,0,0,0,0,0,0,0,0,0,0,0,0,0,0"/>
              </v:shape>
              <v:shape id="Freeform 17" o:spid="_x0000_s1029" style="position:absolute;left:4153;top:1554;width:37;height:187;visibility:visible;mso-wrap-style:square;v-text-anchor:top" coordsize="37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Lzhb4A&#10;AADcAAAADwAAAGRycy9kb3ducmV2LnhtbERPS4vCMBC+C/6HMMLeNFVklWoUFZRlT+vrPjRjW2wm&#10;IYm2++83grC3+fies1x3phFP8qG2rGA8ykAQF1bXXCq4nPfDOYgQkTU2lknBLwVYr/q9Jebatnyk&#10;5ymWIoVwyFFBFaPLpQxFRQbDyDrixN2sNxgT9KXUHtsUbho5ybJPabDm1FCho11Fxf30MApKo+du&#10;io2Zba/h4Ovv1vn7j1Ifg26zABGpi//it/tLp/nZGF7PpAv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S84W+AAAA3AAAAA8AAAAAAAAAAAAAAAAAmAIAAGRycy9kb3ducmV2&#10;LnhtbFBLBQYAAAAABAAEAPUAAACDAwAAAAA=&#10;" path="m31,l6,,,3,,182r2,6l32,188r5,-3l37,6,34,,31,xe" fillcolor="#9f987a" stroked="f">
                <v:path arrowok="t" o:connecttype="custom" o:connectlocs="31,1554;6,1554;0,1557;0,1736;2,1742;32,1742;37,1739;37,1560;34,1554;31,1554" o:connectangles="0,0,0,0,0,0,0,0,0,0"/>
              </v:shape>
              <v:shape id="Freeform 18" o:spid="_x0000_s1030" style="position:absolute;left:4218;top:1553;width:337;height:188;visibility:visible;mso-wrap-style:square;v-text-anchor:top" coordsize="337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AttsMA&#10;AADcAAAADwAAAGRycy9kb3ducmV2LnhtbERPTWuDQBC9B/oflinkInVNDiVYVwklgeQUor30NnGn&#10;KnVnrbtJ9N9nC4Xe5vE+Jysm04sbja6zrGAVJyCIa6s7bhR8VPuXDQjnkTX2lknBTA6K/GmRYart&#10;nc90K30jQgi7FBW03g+plK5uyaCL7UAcuC87GvQBjo3UI95DuOnlOklepcGOQ0OLA723VH+XV6NA&#10;N9XnsfxZXXnbzZfoFFWXclcptXyetm8gPE3+X/znPugwP1nD7zPhA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AttsMAAADcAAAADwAAAAAAAAAAAAAAAACYAgAAZHJzL2Rv&#10;d25yZXYueG1sUEsFBgAAAAAEAAQA9QAAAIgDAAAAAA==&#10;" path="m2,189r30,l38,186r,-93l42,73,53,56,72,43,92,39r2,l114,42r17,11l145,71r5,20l150,183r2,6l182,189r5,-3l187,95r4,-20l202,58,221,44r19,-5l244,39r20,3l281,53r14,19l300,92r,91l302,189r30,l337,186r,-91l335,74,329,55,318,38r-8,-9l294,16,276,7,256,2,244,1,222,3r-19,7l186,21,171,35r-2,4l154,23,137,12,119,4,98,1r-4,l74,4,55,10,38,20,9,2,5,,,3,,183r2,6xe" fillcolor="#9f987a" stroked="f">
                <v:path arrowok="t" o:connecttype="custom" o:connectlocs="2,1742;32,1742;38,1739;38,1646;42,1626;53,1609;72,1596;92,1592;94,1592;114,1595;131,1606;145,1624;150,1644;150,1736;152,1742;182,1742;187,1739;187,1648;191,1628;202,1611;221,1597;240,1592;244,1592;264,1595;281,1606;295,1625;300,1645;300,1736;302,1742;332,1742;337,1739;337,1648;335,1627;329,1608;318,1591;310,1582;294,1569;276,1560;256,1555;244,1554;222,1556;203,1563;186,1574;171,1588;169,1592;154,1576;137,1565;119,1557;98,1554;94,1554;74,1557;55,1563;38,1573;9,1555;5,1553;0,1556;0,1736;2,1742" o:connectangles="0,0,0,0,0,0,0,0,0,0,0,0,0,0,0,0,0,0,0,0,0,0,0,0,0,0,0,0,0,0,0,0,0,0,0,0,0,0,0,0,0,0,0,0,0,0,0,0,0,0,0,0,0,0,0,0,0,0"/>
              </v:shape>
              <v:shape id="Freeform 19" o:spid="_x0000_s1031" style="position:absolute;left:4584;top:1554;width:188;height:187;visibility:visible;mso-wrap-style:square;v-text-anchor:top" coordsize="18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xD/8AA&#10;AADcAAAADwAAAGRycy9kb3ducmV2LnhtbERPzYrCMBC+C75DGMGbpq6w1GqUIqx4EdnqAwzN2BaT&#10;SUmi1rffLCzsbT6+39nsBmvEk3zoHCtYzDMQxLXTHTcKrpevWQ4iRGSNxjEpeFOA3XY82mCh3Yu/&#10;6VnFRqQQDgUqaGPsCylD3ZLFMHc9ceJuzluMCfpGao+vFG6N/MiyT2mx49TQYk/7lup79bAKTkeT&#10;N+ZaHlaHUC7P+anzZ66Umk6Gcg0i0hD/xX/uo07zsyX8PpMu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xD/8AAAADcAAAADwAAAAAAAAAAAAAAAACYAgAAZHJzL2Rvd25y&#10;ZXYueG1sUEsFBgAAAAAEAAQA9QAAAIUDAAAAAA==&#10;" path="m186,108r1,-21l184,68,177,50,165,33r-5,-5l144,14,126,6,106,1,94,,74,2,54,9,47,60r5,-6l69,43,89,38r5,l115,41r18,10l137,54r5,6l146,66r3,6l147,75,42,75,40,72r2,46l45,113r135,l186,111r,-3xe" fillcolor="#9f987a" stroked="f">
                <v:path arrowok="t" o:connecttype="custom" o:connectlocs="186,1662;187,1641;184,1622;177,1604;165,1587;160,1582;144,1568;126,1560;106,1555;94,1554;74,1556;54,1563;47,1614;52,1608;69,1597;89,1592;94,1592;115,1595;133,1605;137,1608;142,1614;146,1620;149,1626;147,1629;42,1629;40,1626;42,1672;45,1667;180,1667;186,1665;186,1662" o:connectangles="0,0,0,0,0,0,0,0,0,0,0,0,0,0,0,0,0,0,0,0,0,0,0,0,0,0,0,0,0,0,0"/>
              </v:shape>
              <v:shape id="Freeform 20" o:spid="_x0000_s1032" style="position:absolute;left:4584;top:1554;width:188;height:187;visibility:visible;mso-wrap-style:square;v-text-anchor:top" coordsize="18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Xbi8AA&#10;AADcAAAADwAAAGRycy9kb3ducmV2LnhtbERPzYrCMBC+C75DGGFvmrq7SO0apSwoXkSsPsDQzLbF&#10;ZFKSqPXtzcLC3ubj+53VZrBG3MmHzrGC+SwDQVw73XGj4HLeTnMQISJrNI5JwZMCbNbj0QoL7R58&#10;onsVG5FCOBSooI2xL6QMdUsWw8z1xIn7cd5iTNA3Unt8pHBr5HuWLaTFjlNDiz19t1Rfq5tVcNib&#10;vDGXcrfchfLjmB86f+RKqbfJUH6BiDTEf/Gfe6/T/OwTfp9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Xbi8AAAADcAAAADwAAAAAAAAAAAAAAAACYAgAAZHJzL2Rvd25y&#10;ZXYueG1sUEsFBgAAAAAEAAQA9QAAAIUDAAAAAA==&#10;" path="m92,188r54,l154,179r,-20l146,150r-54,l72,147,55,136r-5,-6l46,126r-2,-4l42,118,40,72r3,-6l47,60,54,9,37,19,27,28,14,44,5,62,,82,,94r2,21l8,134r11,17l27,160r16,14l61,182r20,5l92,188xe" fillcolor="#9f987a" stroked="f">
                <v:path arrowok="t" o:connecttype="custom" o:connectlocs="92,1742;146,1742;154,1733;154,1713;146,1704;92,1704;72,1701;55,1690;50,1684;46,1680;44,1676;42,1672;40,1626;43,1620;47,1614;54,1563;37,1573;27,1582;14,1598;5,1616;0,1636;0,1648;2,1669;8,1688;19,1705;27,1714;43,1728;61,1736;81,1741;92,1742" o:connectangles="0,0,0,0,0,0,0,0,0,0,0,0,0,0,0,0,0,0,0,0,0,0,0,0,0,0,0,0,0,0"/>
              </v:shape>
              <v:shape id="Freeform 21" o:spid="_x0000_s1033" style="position:absolute;left:4799;top:1553;width:94;height:188;visibility:visible;mso-wrap-style:square;v-text-anchor:top" coordsize="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qaMMA&#10;AADcAAAADwAAAGRycy9kb3ducmV2LnhtbERP32vCMBB+H+x/CCfsbaYOJ1obZQgDURDmWvd6a65N&#10;sbmUJtPuvzcDYW/38f28bD3YVlyo941jBZNxAoK4dLrhWkH++f48B+EDssbWMSn4JQ/r1eNDhql2&#10;V/6gyzHUIoawT1GBCaFLpfSlIYt+7DriyFWutxgi7Gupe7zGcNvKlySZSYsNxwaDHW0Mlefjj1Vw&#10;pqLKeWpOp2b39V0cFpP9piuUehoNb0sQgYbwL767tzrOT17h75l4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CqaMMAAADcAAAADwAAAAAAAAAAAAAAAACYAgAAZHJzL2Rv&#10;d25yZXYueG1sUEsFBgAAAAAEAAQA9QAAAIgDAAAAAA==&#10;" path="m,3l,183r2,6l32,189r5,-3l37,95,41,75,52,58r2,-3l63,46,75,40,88,39r6,-3l94,8,91,1,87,2,67,5,49,13,37,20,9,2,5,,,3xe" fillcolor="#9f987a" stroked="f">
                <v:path arrowok="t" o:connecttype="custom" o:connectlocs="0,1556;0,1736;2,1742;32,1742;37,1739;37,1648;41,1628;52,1611;54,1608;63,1599;75,1593;88,1592;94,1589;94,1561;91,1554;87,1555;67,1558;49,1566;37,1573;9,1555;5,1553;0,1556" o:connectangles="0,0,0,0,0,0,0,0,0,0,0,0,0,0,0,0,0,0,0,0,0,0"/>
              </v:shape>
              <v:shape id="Freeform 22" o:spid="_x0000_s1034" style="position:absolute;left:4734;top:1441;width:57;height:75;visibility:visible;mso-wrap-style:square;v-text-anchor:top" coordsize="5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XKMMA&#10;AADcAAAADwAAAGRycy9kb3ducmV2LnhtbERPTWvCQBC9F/oflhG86cYWpaauEkoLOVi06sXbmB2T&#10;0OxsyK5x/fddQehtHu9zFqtgGtFT52rLCibjBARxYXXNpYLD/mv0BsJ5ZI2NZVJwIwer5fPTAlNt&#10;r/xD/c6XIoawS1FB5X2bSumKigy6sW2JI3e2nUEfYVdK3eE1hptGviTJTBqsOTZU2NJHRcXv7mIU&#10;5Ov68/U47c3tFLJ9aOabYvt9Vmo4CNk7CE/B/4sf7lzH+ckM7s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FXKMMAAADcAAAADwAAAAAAAAAAAAAAAACYAgAAZHJzL2Rv&#10;d25yZXYueG1sUEsFBgAAAAAEAAQA9QAAAIgDAAAAAA==&#10;" path="m42,75r8,l56,69,56,3,54,,2,,,3,,69r6,6l42,75xe" fillcolor="#9f987a" stroked="f">
                <v:path arrowok="t" o:connecttype="custom" o:connectlocs="42,1516;50,1516;56,1510;56,1444;54,1441;2,1441;0,1444;0,1510;6,1516;42,1516" o:connectangles="0,0,0,0,0,0,0,0,0,0"/>
              </v:shape>
              <v:shape id="Freeform 23" o:spid="_x0000_s1035" style="position:absolute;left:4631;top:1441;width:28;height:75;visibility:visible;mso-wrap-style:square;v-text-anchor:top" coordsize="28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D7sEA&#10;AADcAAAADwAAAGRycy9kb3ducmV2LnhtbERPzWrCQBC+F3yHZQq9NbsRqhKzigQsXjw0+gBDdvJT&#10;s7Mhu5r07d1Cobf5+H4n38+2Fw8afedYQ5ooEMSVMx03Gq6X4/sGhA/IBnvHpOGHPOx3i5ccM+Mm&#10;/qJHGRoRQ9hnqKENYcik9FVLFn3iBuLI1W60GCIcG2lGnGK47eVSqZW02HFsaHGgoqXqVt6thuXq&#10;rIrP8vadqqau6unDHY7upPXb63zYggg0h3/xn/tk4ny1ht9n4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Pw+7BAAAA3AAAAA8AAAAAAAAAAAAAAAAAmAIAAGRycy9kb3du&#10;cmV2LnhtbFBLBQYAAAAABAAEAPUAAACGAwAAAAA=&#10;" path="m21,75r4,l28,68,28,4,21,,3,,,8,,68r3,7l21,75xe" fillcolor="#9f987a" stroked="f">
                <v:path arrowok="t" o:connecttype="custom" o:connectlocs="21,1516;25,1516;28,1509;28,1445;21,1441;3,1441;0,1449;0,1509;3,1516;21,1516" o:connectangles="0,0,0,0,0,0,0,0,0,0"/>
              </v:shape>
              <v:shape id="Freeform 24" o:spid="_x0000_s1036" style="position:absolute;left:4678;top:1441;width:28;height:75;visibility:visible;mso-wrap-style:square;v-text-anchor:top" coordsize="28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BXnMMA&#10;AADcAAAADwAAAGRycy9kb3ducmV2LnhtbESPzYoCMRCE7wu+Q2jB25ooKMtoFBFcvHhwdh+gmfT8&#10;6KQzTKIz+/b2YcFbN1Vd9fV2P/pWPamPTWALi7kBRVwE13Bl4ffn9PkFKiZkh21gsvBHEfa7yccW&#10;MxcGvtIzT5WSEI4ZWqhT6jKtY1GTxzgPHbFoZeg9Jln7SrseBwn3rV4as9YeG5aGGjs61lTc84e3&#10;sFxfzPE7v98WpiqLcliFwymcrZ1Nx8MGVKIxvc3/12cn+EZo5RmZQO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BXnMMAAADcAAAADwAAAAAAAAAAAAAAAACYAgAAZHJzL2Rv&#10;d25yZXYueG1sUEsFBgAAAAAEAAQA9QAAAIgDAAAAAA==&#10;" path="m21,75r4,l28,68,28,4,21,,3,,,8,,72r7,3l21,75xe" fillcolor="#9f987a" stroked="f">
                <v:path arrowok="t" o:connecttype="custom" o:connectlocs="21,1516;25,1516;28,1509;28,1445;21,1441;3,1441;0,1449;0,1513;7,1516;21,1516" o:connectangles="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9CF"/>
    <w:rsid w:val="000306E2"/>
    <w:rsid w:val="00032470"/>
    <w:rsid w:val="0003385C"/>
    <w:rsid w:val="00033F71"/>
    <w:rsid w:val="00034616"/>
    <w:rsid w:val="00042583"/>
    <w:rsid w:val="0004661F"/>
    <w:rsid w:val="00055855"/>
    <w:rsid w:val="0006063C"/>
    <w:rsid w:val="00066340"/>
    <w:rsid w:val="00074F15"/>
    <w:rsid w:val="00092400"/>
    <w:rsid w:val="000C40FF"/>
    <w:rsid w:val="000C7AC4"/>
    <w:rsid w:val="00103F79"/>
    <w:rsid w:val="0010748E"/>
    <w:rsid w:val="00115B30"/>
    <w:rsid w:val="0013218F"/>
    <w:rsid w:val="00143605"/>
    <w:rsid w:val="0015074B"/>
    <w:rsid w:val="00150F7B"/>
    <w:rsid w:val="00186D3C"/>
    <w:rsid w:val="001B5DA8"/>
    <w:rsid w:val="001D6465"/>
    <w:rsid w:val="001D667D"/>
    <w:rsid w:val="001E14A4"/>
    <w:rsid w:val="001E6F0E"/>
    <w:rsid w:val="001F12D2"/>
    <w:rsid w:val="001F7710"/>
    <w:rsid w:val="00213284"/>
    <w:rsid w:val="002251E8"/>
    <w:rsid w:val="00227669"/>
    <w:rsid w:val="00241327"/>
    <w:rsid w:val="002503BA"/>
    <w:rsid w:val="0025335A"/>
    <w:rsid w:val="00273386"/>
    <w:rsid w:val="00277D41"/>
    <w:rsid w:val="0029639D"/>
    <w:rsid w:val="002B230E"/>
    <w:rsid w:val="002E3E8B"/>
    <w:rsid w:val="002F5FD2"/>
    <w:rsid w:val="002F7235"/>
    <w:rsid w:val="0030428C"/>
    <w:rsid w:val="00311BA0"/>
    <w:rsid w:val="00326F90"/>
    <w:rsid w:val="00347FD5"/>
    <w:rsid w:val="00356A92"/>
    <w:rsid w:val="00374079"/>
    <w:rsid w:val="00382E2B"/>
    <w:rsid w:val="003A06EB"/>
    <w:rsid w:val="003A105B"/>
    <w:rsid w:val="003C4C91"/>
    <w:rsid w:val="003D46B2"/>
    <w:rsid w:val="003E4CD0"/>
    <w:rsid w:val="003F46A9"/>
    <w:rsid w:val="00400EF6"/>
    <w:rsid w:val="0040206C"/>
    <w:rsid w:val="004135AA"/>
    <w:rsid w:val="00416E0E"/>
    <w:rsid w:val="00430676"/>
    <w:rsid w:val="00437DE2"/>
    <w:rsid w:val="00452707"/>
    <w:rsid w:val="004B1B63"/>
    <w:rsid w:val="004B357B"/>
    <w:rsid w:val="004B3E25"/>
    <w:rsid w:val="004D0E78"/>
    <w:rsid w:val="00511BE5"/>
    <w:rsid w:val="00516892"/>
    <w:rsid w:val="005654D4"/>
    <w:rsid w:val="005719E0"/>
    <w:rsid w:val="005917C6"/>
    <w:rsid w:val="00595DBB"/>
    <w:rsid w:val="005A6763"/>
    <w:rsid w:val="005B3549"/>
    <w:rsid w:val="005C5A0A"/>
    <w:rsid w:val="005E227E"/>
    <w:rsid w:val="005F5057"/>
    <w:rsid w:val="00600C93"/>
    <w:rsid w:val="0060233D"/>
    <w:rsid w:val="0060239B"/>
    <w:rsid w:val="006070A7"/>
    <w:rsid w:val="00616E0A"/>
    <w:rsid w:val="00622DE9"/>
    <w:rsid w:val="00623E6E"/>
    <w:rsid w:val="00632D6D"/>
    <w:rsid w:val="00665A7D"/>
    <w:rsid w:val="00675B07"/>
    <w:rsid w:val="00696745"/>
    <w:rsid w:val="006B1AD5"/>
    <w:rsid w:val="006C7738"/>
    <w:rsid w:val="006E7FFD"/>
    <w:rsid w:val="00716113"/>
    <w:rsid w:val="00730B2F"/>
    <w:rsid w:val="007554E1"/>
    <w:rsid w:val="00773FC4"/>
    <w:rsid w:val="007774C4"/>
    <w:rsid w:val="0079612F"/>
    <w:rsid w:val="007962B7"/>
    <w:rsid w:val="007B5D55"/>
    <w:rsid w:val="007C74CB"/>
    <w:rsid w:val="007C7E2C"/>
    <w:rsid w:val="007D3BF3"/>
    <w:rsid w:val="007E3AE9"/>
    <w:rsid w:val="007E5E6C"/>
    <w:rsid w:val="007E7806"/>
    <w:rsid w:val="008003C1"/>
    <w:rsid w:val="00806197"/>
    <w:rsid w:val="00807D3B"/>
    <w:rsid w:val="00815F83"/>
    <w:rsid w:val="00833C84"/>
    <w:rsid w:val="00843855"/>
    <w:rsid w:val="00851700"/>
    <w:rsid w:val="00860F78"/>
    <w:rsid w:val="008658F3"/>
    <w:rsid w:val="0086694D"/>
    <w:rsid w:val="00872BE8"/>
    <w:rsid w:val="00884C87"/>
    <w:rsid w:val="00893AD8"/>
    <w:rsid w:val="00894042"/>
    <w:rsid w:val="008B4DF2"/>
    <w:rsid w:val="008C6D0D"/>
    <w:rsid w:val="008D04A7"/>
    <w:rsid w:val="008D1035"/>
    <w:rsid w:val="008E1B18"/>
    <w:rsid w:val="008F338A"/>
    <w:rsid w:val="0095228B"/>
    <w:rsid w:val="00955602"/>
    <w:rsid w:val="009601A7"/>
    <w:rsid w:val="00960ED5"/>
    <w:rsid w:val="009778F9"/>
    <w:rsid w:val="00994345"/>
    <w:rsid w:val="009A0BA1"/>
    <w:rsid w:val="009A0DBB"/>
    <w:rsid w:val="009C3A50"/>
    <w:rsid w:val="009D0609"/>
    <w:rsid w:val="009E1E2D"/>
    <w:rsid w:val="009E7510"/>
    <w:rsid w:val="00A00B9F"/>
    <w:rsid w:val="00A02CCB"/>
    <w:rsid w:val="00A02CDF"/>
    <w:rsid w:val="00A07464"/>
    <w:rsid w:val="00A1269E"/>
    <w:rsid w:val="00A23DDA"/>
    <w:rsid w:val="00A37D40"/>
    <w:rsid w:val="00A4257D"/>
    <w:rsid w:val="00A42A87"/>
    <w:rsid w:val="00AA1D8D"/>
    <w:rsid w:val="00AA3254"/>
    <w:rsid w:val="00AA7515"/>
    <w:rsid w:val="00AC37B7"/>
    <w:rsid w:val="00AD5415"/>
    <w:rsid w:val="00AE04AA"/>
    <w:rsid w:val="00B22E3F"/>
    <w:rsid w:val="00B345CA"/>
    <w:rsid w:val="00B47730"/>
    <w:rsid w:val="00B52AEE"/>
    <w:rsid w:val="00B772DB"/>
    <w:rsid w:val="00B9283B"/>
    <w:rsid w:val="00BA5131"/>
    <w:rsid w:val="00BB075F"/>
    <w:rsid w:val="00BC6999"/>
    <w:rsid w:val="00BD6CDC"/>
    <w:rsid w:val="00BE5502"/>
    <w:rsid w:val="00BE7350"/>
    <w:rsid w:val="00BF02B6"/>
    <w:rsid w:val="00BF7060"/>
    <w:rsid w:val="00C1366F"/>
    <w:rsid w:val="00C24DD5"/>
    <w:rsid w:val="00C2546F"/>
    <w:rsid w:val="00C315B7"/>
    <w:rsid w:val="00C35972"/>
    <w:rsid w:val="00C57A6E"/>
    <w:rsid w:val="00C62E1E"/>
    <w:rsid w:val="00CB0664"/>
    <w:rsid w:val="00CC06DF"/>
    <w:rsid w:val="00CD7ABF"/>
    <w:rsid w:val="00CF3089"/>
    <w:rsid w:val="00CF5011"/>
    <w:rsid w:val="00D04208"/>
    <w:rsid w:val="00D11506"/>
    <w:rsid w:val="00D26F7F"/>
    <w:rsid w:val="00D27500"/>
    <w:rsid w:val="00D311D4"/>
    <w:rsid w:val="00D40124"/>
    <w:rsid w:val="00D732F7"/>
    <w:rsid w:val="00D91AEF"/>
    <w:rsid w:val="00D9268C"/>
    <w:rsid w:val="00DC7472"/>
    <w:rsid w:val="00DD10DB"/>
    <w:rsid w:val="00DD3447"/>
    <w:rsid w:val="00DD674E"/>
    <w:rsid w:val="00E24C39"/>
    <w:rsid w:val="00E31001"/>
    <w:rsid w:val="00E32A95"/>
    <w:rsid w:val="00E92ACB"/>
    <w:rsid w:val="00E96609"/>
    <w:rsid w:val="00EA3CB9"/>
    <w:rsid w:val="00EB2D22"/>
    <w:rsid w:val="00F03BB4"/>
    <w:rsid w:val="00F20539"/>
    <w:rsid w:val="00F4207F"/>
    <w:rsid w:val="00F51FF4"/>
    <w:rsid w:val="00F64D29"/>
    <w:rsid w:val="00F675C7"/>
    <w:rsid w:val="00F731EB"/>
    <w:rsid w:val="00F975E1"/>
    <w:rsid w:val="00FB0749"/>
    <w:rsid w:val="00FB5AA2"/>
    <w:rsid w:val="00FC693F"/>
    <w:rsid w:val="00FC6F48"/>
    <w:rsid w:val="00F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4D359D95-8F80-4D04-9A78-515FA4BE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57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7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AC41BC-5A5C-46E4-AC39-BCE858D0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32</Pages>
  <Words>8786</Words>
  <Characters>48323</Characters>
  <Application>Microsoft Office Word</Application>
  <DocSecurity>0</DocSecurity>
  <Lines>402</Lines>
  <Paragraphs>113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56996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72</cp:revision>
  <cp:lastPrinted>2020-12-01T09:44:00Z</cp:lastPrinted>
  <dcterms:created xsi:type="dcterms:W3CDTF">2013-12-23T23:15:00Z</dcterms:created>
  <dcterms:modified xsi:type="dcterms:W3CDTF">2020-12-01T10:45:00Z</dcterms:modified>
  <cp:category/>
</cp:coreProperties>
</file>