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707" w:rsidRPr="00632D6D" w:rsidRDefault="00452707" w:rsidP="00632D6D">
      <w:bookmarkStart w:id="0" w:name="_GoBack"/>
      <w:bookmarkEnd w:id="0"/>
    </w:p>
    <w:sectPr w:rsidR="00452707" w:rsidRPr="00632D6D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707" w:rsidRDefault="00452707" w:rsidP="008F338A">
      <w:pPr>
        <w:spacing w:after="0" w:line="240" w:lineRule="auto"/>
      </w:pPr>
      <w:r>
        <w:separator/>
      </w:r>
    </w:p>
  </w:endnote>
  <w:endnote w:type="continuationSeparator" w:id="0">
    <w:p w:rsidR="00452707" w:rsidRDefault="00452707" w:rsidP="008F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892" w:rsidRDefault="00516892" w:rsidP="00516892">
    <w:pPr>
      <w:spacing w:before="36"/>
      <w:ind w:left="120"/>
      <w:rPr>
        <w:sz w:val="18"/>
        <w:szCs w:val="18"/>
      </w:rPr>
    </w:pPr>
    <w:r>
      <w:rPr>
        <w:b/>
        <w:color w:val="5A315E"/>
        <w:spacing w:val="-4"/>
        <w:w w:val="89"/>
        <w:sz w:val="18"/>
        <w:szCs w:val="18"/>
      </w:rPr>
      <w:t>S</w:t>
    </w:r>
    <w:r>
      <w:rPr>
        <w:b/>
        <w:color w:val="5A315E"/>
        <w:w w:val="89"/>
        <w:sz w:val="18"/>
        <w:szCs w:val="18"/>
      </w:rPr>
      <w:t>ARL</w:t>
    </w:r>
    <w:r>
      <w:rPr>
        <w:b/>
        <w:color w:val="5A315E"/>
        <w:spacing w:val="-1"/>
        <w:w w:val="89"/>
        <w:sz w:val="18"/>
        <w:szCs w:val="18"/>
      </w:rPr>
      <w:t xml:space="preserve"> </w:t>
    </w:r>
    <w:r>
      <w:rPr>
        <w:b/>
        <w:color w:val="5A315E"/>
        <w:w w:val="89"/>
        <w:sz w:val="18"/>
        <w:szCs w:val="18"/>
      </w:rPr>
      <w:t>MANZIL</w:t>
    </w:r>
    <w:r>
      <w:rPr>
        <w:b/>
        <w:color w:val="5A315E"/>
        <w:spacing w:val="-7"/>
        <w:w w:val="89"/>
        <w:sz w:val="18"/>
        <w:szCs w:val="18"/>
      </w:rPr>
      <w:t xml:space="preserve"> </w:t>
    </w:r>
    <w:r>
      <w:rPr>
        <w:b/>
        <w:color w:val="5A315E"/>
        <w:spacing w:val="-5"/>
        <w:w w:val="89"/>
        <w:sz w:val="18"/>
        <w:szCs w:val="18"/>
      </w:rPr>
      <w:t>B</w:t>
    </w:r>
    <w:r>
      <w:rPr>
        <w:b/>
        <w:color w:val="5A315E"/>
        <w:w w:val="89"/>
        <w:sz w:val="18"/>
        <w:szCs w:val="18"/>
      </w:rPr>
      <w:t>Y</w:t>
    </w:r>
    <w:r>
      <w:rPr>
        <w:b/>
        <w:color w:val="5A315E"/>
        <w:spacing w:val="8"/>
        <w:w w:val="89"/>
        <w:sz w:val="18"/>
        <w:szCs w:val="18"/>
      </w:rPr>
      <w:t xml:space="preserve"> </w:t>
    </w:r>
    <w:r>
      <w:rPr>
        <w:b/>
        <w:color w:val="5A315E"/>
        <w:spacing w:val="-10"/>
        <w:sz w:val="18"/>
        <w:szCs w:val="18"/>
      </w:rPr>
      <w:t>F</w:t>
    </w:r>
    <w:r>
      <w:rPr>
        <w:b/>
        <w:color w:val="5A315E"/>
        <w:sz w:val="18"/>
        <w:szCs w:val="18"/>
      </w:rPr>
      <w:t>ARIMER</w:t>
    </w:r>
  </w:p>
  <w:p w:rsidR="00516892" w:rsidRDefault="00516892" w:rsidP="00516892">
    <w:pPr>
      <w:spacing w:line="200" w:lineRule="exact"/>
      <w:ind w:left="120"/>
      <w:rPr>
        <w:rFonts w:ascii="Cambria" w:eastAsia="Cambria" w:hAnsi="Cambria" w:cs="Cambria"/>
        <w:sz w:val="18"/>
        <w:szCs w:val="18"/>
      </w:rPr>
    </w:pPr>
    <w:r>
      <w:rPr>
        <w:rFonts w:ascii="Cambria" w:eastAsia="Cambria" w:hAnsi="Cambria" w:cs="Cambria"/>
        <w:color w:val="5A315E"/>
        <w:sz w:val="18"/>
        <w:szCs w:val="18"/>
      </w:rPr>
      <w:t>08</w:t>
    </w:r>
    <w:r>
      <w:rPr>
        <w:rFonts w:ascii="Cambria" w:eastAsia="Cambria" w:hAnsi="Cambria" w:cs="Cambria"/>
        <w:color w:val="5A315E"/>
        <w:spacing w:val="7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pacing w:val="-3"/>
        <w:sz w:val="18"/>
        <w:szCs w:val="18"/>
      </w:rPr>
      <w:t>R</w:t>
    </w:r>
    <w:r>
      <w:rPr>
        <w:rFonts w:ascii="Cambria" w:eastAsia="Cambria" w:hAnsi="Cambria" w:cs="Cambria"/>
        <w:color w:val="5A315E"/>
        <w:sz w:val="18"/>
        <w:szCs w:val="18"/>
      </w:rPr>
      <w:t>ue</w:t>
    </w:r>
    <w:r>
      <w:rPr>
        <w:rFonts w:ascii="Cambria" w:eastAsia="Cambria" w:hAnsi="Cambria" w:cs="Cambria"/>
        <w:color w:val="5A315E"/>
        <w:spacing w:val="-4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color w:val="5A315E"/>
        <w:sz w:val="18"/>
        <w:szCs w:val="18"/>
      </w:rPr>
      <w:t>Abdelkader</w:t>
    </w:r>
    <w:proofErr w:type="spellEnd"/>
    <w:r>
      <w:rPr>
        <w:rFonts w:ascii="Cambria" w:eastAsia="Cambria" w:hAnsi="Cambria" w:cs="Cambria"/>
        <w:color w:val="5A315E"/>
        <w:spacing w:val="-15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color w:val="5A315E"/>
        <w:spacing w:val="-1"/>
        <w:sz w:val="18"/>
        <w:szCs w:val="18"/>
      </w:rPr>
      <w:t>A</w:t>
    </w:r>
    <w:r>
      <w:rPr>
        <w:rFonts w:ascii="Cambria" w:eastAsia="Cambria" w:hAnsi="Cambria" w:cs="Cambria"/>
        <w:color w:val="5A315E"/>
        <w:sz w:val="18"/>
        <w:szCs w:val="18"/>
      </w:rPr>
      <w:t>laoua</w:t>
    </w:r>
    <w:proofErr w:type="spellEnd"/>
    <w:r>
      <w:rPr>
        <w:rFonts w:ascii="Cambria" w:eastAsia="Cambria" w:hAnsi="Cambria" w:cs="Cambria"/>
        <w:color w:val="5A315E"/>
        <w:spacing w:val="-12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color w:val="5A315E"/>
        <w:spacing w:val="-4"/>
        <w:sz w:val="18"/>
        <w:szCs w:val="18"/>
      </w:rPr>
      <w:t>P</w:t>
    </w:r>
    <w:r>
      <w:rPr>
        <w:rFonts w:ascii="Cambria" w:eastAsia="Cambria" w:hAnsi="Cambria" w:cs="Cambria"/>
        <w:color w:val="5A315E"/>
        <w:sz w:val="18"/>
        <w:szCs w:val="18"/>
      </w:rPr>
      <w:t>a</w:t>
    </w:r>
    <w:r>
      <w:rPr>
        <w:rFonts w:ascii="Cambria" w:eastAsia="Cambria" w:hAnsi="Cambria" w:cs="Cambria"/>
        <w:color w:val="5A315E"/>
        <w:spacing w:val="1"/>
        <w:sz w:val="18"/>
        <w:szCs w:val="18"/>
      </w:rPr>
      <w:t>r</w:t>
    </w:r>
    <w:r>
      <w:rPr>
        <w:rFonts w:ascii="Cambria" w:eastAsia="Cambria" w:hAnsi="Cambria" w:cs="Cambria"/>
        <w:color w:val="5A315E"/>
        <w:sz w:val="18"/>
        <w:szCs w:val="18"/>
      </w:rPr>
      <w:t>tie</w:t>
    </w:r>
    <w:proofErr w:type="spellEnd"/>
    <w:r>
      <w:rPr>
        <w:rFonts w:ascii="Cambria" w:eastAsia="Cambria" w:hAnsi="Cambria" w:cs="Cambria"/>
        <w:color w:val="5A315E"/>
        <w:spacing w:val="-16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43</w:t>
    </w:r>
    <w:r>
      <w:rPr>
        <w:rFonts w:ascii="Cambria" w:eastAsia="Cambria" w:hAnsi="Cambria" w:cs="Cambria"/>
        <w:color w:val="5A315E"/>
        <w:spacing w:val="-15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GR</w:t>
    </w:r>
    <w:r>
      <w:rPr>
        <w:rFonts w:ascii="Cambria" w:eastAsia="Cambria" w:hAnsi="Cambria" w:cs="Cambria"/>
        <w:color w:val="5A315E"/>
        <w:spacing w:val="21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N°</w:t>
    </w:r>
    <w:r>
      <w:rPr>
        <w:rFonts w:ascii="Cambria" w:eastAsia="Cambria" w:hAnsi="Cambria" w:cs="Cambria"/>
        <w:color w:val="5A315E"/>
        <w:spacing w:val="-1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pacing w:val="3"/>
        <w:w w:val="81"/>
        <w:sz w:val="18"/>
        <w:szCs w:val="18"/>
      </w:rPr>
      <w:t>7</w:t>
    </w:r>
    <w:r>
      <w:rPr>
        <w:rFonts w:ascii="Cambria" w:eastAsia="Cambria" w:hAnsi="Cambria" w:cs="Cambria"/>
        <w:color w:val="5A315E"/>
        <w:w w:val="51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3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color w:val="5A315E"/>
        <w:spacing w:val="-8"/>
        <w:sz w:val="18"/>
        <w:szCs w:val="18"/>
      </w:rPr>
      <w:t>K</w:t>
    </w:r>
    <w:r>
      <w:rPr>
        <w:rFonts w:ascii="Cambria" w:eastAsia="Cambria" w:hAnsi="Cambria" w:cs="Cambria"/>
        <w:color w:val="5A315E"/>
        <w:sz w:val="18"/>
        <w:szCs w:val="18"/>
      </w:rPr>
      <w:t>ouba</w:t>
    </w:r>
    <w:proofErr w:type="spellEnd"/>
    <w:r>
      <w:rPr>
        <w:rFonts w:ascii="Cambria" w:eastAsia="Cambria" w:hAnsi="Cambria" w:cs="Cambria"/>
        <w:color w:val="5A315E"/>
        <w:spacing w:val="-13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pacing w:val="-1"/>
        <w:sz w:val="18"/>
        <w:szCs w:val="18"/>
      </w:rPr>
      <w:t>Al</w:t>
    </w:r>
    <w:r>
      <w:rPr>
        <w:rFonts w:ascii="Cambria" w:eastAsia="Cambria" w:hAnsi="Cambria" w:cs="Cambria"/>
        <w:color w:val="5A315E"/>
        <w:spacing w:val="-3"/>
        <w:sz w:val="18"/>
        <w:szCs w:val="18"/>
      </w:rPr>
      <w:t>g</w:t>
    </w:r>
    <w:r>
      <w:rPr>
        <w:rFonts w:ascii="Cambria" w:eastAsia="Cambria" w:hAnsi="Cambria" w:cs="Cambria"/>
        <w:color w:val="5A315E"/>
        <w:sz w:val="18"/>
        <w:szCs w:val="18"/>
      </w:rPr>
      <w:t>er</w:t>
    </w:r>
  </w:p>
  <w:p w:rsidR="00516892" w:rsidRDefault="00516892" w:rsidP="00516892">
    <w:pPr>
      <w:spacing w:line="200" w:lineRule="exact"/>
      <w:ind w:left="120"/>
      <w:rPr>
        <w:rFonts w:ascii="Cambria" w:eastAsia="Cambria" w:hAnsi="Cambria" w:cs="Cambria"/>
        <w:sz w:val="18"/>
        <w:szCs w:val="18"/>
      </w:rPr>
    </w:pPr>
    <w:r>
      <w:rPr>
        <w:rFonts w:ascii="Cambria" w:eastAsia="Cambria" w:hAnsi="Cambria" w:cs="Cambria"/>
        <w:color w:val="5A315E"/>
        <w:sz w:val="18"/>
        <w:szCs w:val="18"/>
      </w:rPr>
      <w:t xml:space="preserve">NIF </w:t>
    </w:r>
    <w:r>
      <w:rPr>
        <w:rFonts w:ascii="Cambria" w:eastAsia="Cambria" w:hAnsi="Cambria" w:cs="Cambria"/>
        <w:color w:val="5A315E"/>
        <w:w w:val="104"/>
        <w:sz w:val="18"/>
        <w:szCs w:val="18"/>
      </w:rPr>
      <w:t>002</w:t>
    </w:r>
    <w:r>
      <w:rPr>
        <w:rFonts w:ascii="Cambria" w:eastAsia="Cambria" w:hAnsi="Cambria" w:cs="Cambria"/>
        <w:color w:val="5A315E"/>
        <w:spacing w:val="-1"/>
        <w:w w:val="104"/>
        <w:sz w:val="18"/>
        <w:szCs w:val="18"/>
      </w:rPr>
      <w:t>0</w:t>
    </w:r>
    <w:r>
      <w:rPr>
        <w:rFonts w:ascii="Cambria" w:eastAsia="Cambria" w:hAnsi="Cambria" w:cs="Cambria"/>
        <w:color w:val="5A315E"/>
        <w:w w:val="71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-2"/>
        <w:w w:val="71"/>
        <w:sz w:val="18"/>
        <w:szCs w:val="18"/>
      </w:rPr>
      <w:t>6</w:t>
    </w:r>
    <w:r>
      <w:rPr>
        <w:rFonts w:ascii="Cambria" w:eastAsia="Cambria" w:hAnsi="Cambria" w:cs="Cambria"/>
        <w:color w:val="5A315E"/>
        <w:w w:val="90"/>
        <w:sz w:val="18"/>
        <w:szCs w:val="18"/>
      </w:rPr>
      <w:t>10</w:t>
    </w:r>
    <w:r>
      <w:rPr>
        <w:rFonts w:ascii="Cambria" w:eastAsia="Cambria" w:hAnsi="Cambria" w:cs="Cambria"/>
        <w:color w:val="5A315E"/>
        <w:spacing w:val="-1"/>
        <w:w w:val="90"/>
        <w:sz w:val="18"/>
        <w:szCs w:val="18"/>
      </w:rPr>
      <w:t>0</w:t>
    </w:r>
    <w:r>
      <w:rPr>
        <w:rFonts w:ascii="Cambria" w:eastAsia="Cambria" w:hAnsi="Cambria" w:cs="Cambria"/>
        <w:color w:val="5A315E"/>
        <w:w w:val="59"/>
        <w:sz w:val="18"/>
        <w:szCs w:val="18"/>
      </w:rPr>
      <w:t>1111</w:t>
    </w:r>
    <w:r>
      <w:rPr>
        <w:rFonts w:ascii="Cambria" w:eastAsia="Cambria" w:hAnsi="Cambria" w:cs="Cambria"/>
        <w:color w:val="5A315E"/>
        <w:spacing w:val="-3"/>
        <w:w w:val="59"/>
        <w:sz w:val="18"/>
        <w:szCs w:val="18"/>
      </w:rPr>
      <w:t>6</w:t>
    </w:r>
    <w:r>
      <w:rPr>
        <w:rFonts w:ascii="Cambria" w:eastAsia="Cambria" w:hAnsi="Cambria" w:cs="Cambria"/>
        <w:color w:val="5A315E"/>
        <w:w w:val="87"/>
        <w:sz w:val="18"/>
        <w:szCs w:val="18"/>
      </w:rPr>
      <w:t>5</w:t>
    </w:r>
    <w:r>
      <w:rPr>
        <w:rFonts w:ascii="Cambria" w:eastAsia="Cambria" w:hAnsi="Cambria" w:cs="Cambria"/>
        <w:color w:val="5A315E"/>
        <w:spacing w:val="3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-</w:t>
    </w:r>
    <w:r>
      <w:rPr>
        <w:rFonts w:ascii="Cambria" w:eastAsia="Cambria" w:hAnsi="Cambria" w:cs="Cambria"/>
        <w:color w:val="5A315E"/>
        <w:spacing w:val="-5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NIS</w:t>
    </w:r>
    <w:r>
      <w:rPr>
        <w:rFonts w:ascii="Cambria" w:eastAsia="Cambria" w:hAnsi="Cambria" w:cs="Cambria"/>
        <w:color w:val="5A315E"/>
        <w:spacing w:val="3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w w:val="104"/>
        <w:sz w:val="18"/>
        <w:szCs w:val="18"/>
      </w:rPr>
      <w:t>002</w:t>
    </w:r>
    <w:r>
      <w:rPr>
        <w:rFonts w:ascii="Cambria" w:eastAsia="Cambria" w:hAnsi="Cambria" w:cs="Cambria"/>
        <w:color w:val="5A315E"/>
        <w:spacing w:val="-1"/>
        <w:w w:val="104"/>
        <w:sz w:val="18"/>
        <w:szCs w:val="18"/>
      </w:rPr>
      <w:t>0</w:t>
    </w:r>
    <w:r>
      <w:rPr>
        <w:rFonts w:ascii="Cambria" w:eastAsia="Cambria" w:hAnsi="Cambria" w:cs="Cambria"/>
        <w:color w:val="5A315E"/>
        <w:w w:val="71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-2"/>
        <w:w w:val="71"/>
        <w:sz w:val="18"/>
        <w:szCs w:val="18"/>
      </w:rPr>
      <w:t>6</w:t>
    </w:r>
    <w:r>
      <w:rPr>
        <w:rFonts w:ascii="Cambria" w:eastAsia="Cambria" w:hAnsi="Cambria" w:cs="Cambria"/>
        <w:color w:val="5A315E"/>
        <w:w w:val="85"/>
        <w:sz w:val="18"/>
        <w:szCs w:val="18"/>
      </w:rPr>
      <w:t>18</w:t>
    </w:r>
    <w:r>
      <w:rPr>
        <w:rFonts w:ascii="Cambria" w:eastAsia="Cambria" w:hAnsi="Cambria" w:cs="Cambria"/>
        <w:color w:val="5A315E"/>
        <w:spacing w:val="-1"/>
        <w:w w:val="85"/>
        <w:sz w:val="18"/>
        <w:szCs w:val="18"/>
      </w:rPr>
      <w:t>0</w:t>
    </w:r>
    <w:r>
      <w:rPr>
        <w:rFonts w:ascii="Cambria" w:eastAsia="Cambria" w:hAnsi="Cambria" w:cs="Cambria"/>
        <w:color w:val="5A315E"/>
        <w:w w:val="72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-2"/>
        <w:w w:val="72"/>
        <w:sz w:val="18"/>
        <w:szCs w:val="18"/>
      </w:rPr>
      <w:t>4</w:t>
    </w:r>
    <w:r>
      <w:rPr>
        <w:rFonts w:ascii="Cambria" w:eastAsia="Cambria" w:hAnsi="Cambria" w:cs="Cambria"/>
        <w:color w:val="5A315E"/>
        <w:spacing w:val="-1"/>
        <w:w w:val="110"/>
        <w:sz w:val="18"/>
        <w:szCs w:val="18"/>
      </w:rPr>
      <w:t>0</w:t>
    </w:r>
    <w:r>
      <w:rPr>
        <w:rFonts w:ascii="Cambria" w:eastAsia="Cambria" w:hAnsi="Cambria" w:cs="Cambria"/>
        <w:color w:val="5A315E"/>
        <w:w w:val="89"/>
        <w:sz w:val="18"/>
        <w:szCs w:val="18"/>
      </w:rPr>
      <w:t>558</w:t>
    </w:r>
  </w:p>
  <w:p w:rsidR="00516892" w:rsidRPr="00516892" w:rsidRDefault="00516892" w:rsidP="00516892">
    <w:pPr>
      <w:spacing w:line="200" w:lineRule="exact"/>
      <w:ind w:left="120"/>
      <w:rPr>
        <w:rFonts w:ascii="Cambria" w:eastAsia="Cambria" w:hAnsi="Cambria" w:cs="Cambria"/>
        <w:sz w:val="18"/>
        <w:szCs w:val="18"/>
      </w:rPr>
    </w:pPr>
    <w:r>
      <w:rPr>
        <w:rFonts w:ascii="Cambria" w:eastAsia="Cambria" w:hAnsi="Cambria" w:cs="Cambria"/>
        <w:color w:val="5A315E"/>
        <w:sz w:val="18"/>
        <w:szCs w:val="18"/>
      </w:rPr>
      <w:t>NUMERO</w:t>
    </w:r>
    <w:r>
      <w:rPr>
        <w:rFonts w:ascii="Cambria" w:eastAsia="Cambria" w:hAnsi="Cambria" w:cs="Cambria"/>
        <w:color w:val="5A315E"/>
        <w:spacing w:val="39"/>
        <w:sz w:val="18"/>
        <w:szCs w:val="18"/>
      </w:rPr>
      <w:t xml:space="preserve"> </w:t>
    </w:r>
    <w:proofErr w:type="gramStart"/>
    <w:r>
      <w:rPr>
        <w:rFonts w:ascii="Cambria" w:eastAsia="Cambria" w:hAnsi="Cambria" w:cs="Cambria"/>
        <w:color w:val="5A315E"/>
        <w:spacing w:val="-3"/>
        <w:sz w:val="18"/>
        <w:szCs w:val="18"/>
      </w:rPr>
      <w:t>D</w:t>
    </w:r>
    <w:r>
      <w:rPr>
        <w:rFonts w:ascii="Cambria" w:eastAsia="Cambria" w:hAnsi="Cambria" w:cs="Cambria"/>
        <w:color w:val="5A315E"/>
        <w:spacing w:val="-24"/>
        <w:sz w:val="18"/>
        <w:szCs w:val="18"/>
      </w:rPr>
      <w:t>’</w:t>
    </w:r>
    <w:r>
      <w:rPr>
        <w:rFonts w:ascii="Cambria" w:eastAsia="Cambria" w:hAnsi="Cambria" w:cs="Cambria"/>
        <w:color w:val="5A315E"/>
        <w:sz w:val="18"/>
        <w:szCs w:val="18"/>
      </w:rPr>
      <w:t>A</w:t>
    </w:r>
    <w:r>
      <w:rPr>
        <w:rFonts w:ascii="Cambria" w:eastAsia="Cambria" w:hAnsi="Cambria" w:cs="Cambria"/>
        <w:color w:val="5A315E"/>
        <w:spacing w:val="-3"/>
        <w:sz w:val="18"/>
        <w:szCs w:val="18"/>
      </w:rPr>
      <w:t>R</w:t>
    </w:r>
    <w:r>
      <w:rPr>
        <w:rFonts w:ascii="Cambria" w:eastAsia="Cambria" w:hAnsi="Cambria" w:cs="Cambria"/>
        <w:color w:val="5A315E"/>
        <w:sz w:val="18"/>
        <w:szCs w:val="18"/>
      </w:rPr>
      <w:t>TICLES</w:t>
    </w:r>
    <w:r>
      <w:rPr>
        <w:rFonts w:ascii="Cambria" w:eastAsia="Cambria" w:hAnsi="Cambria" w:cs="Cambria"/>
        <w:color w:val="5A315E"/>
        <w:spacing w:val="18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w w:val="82"/>
        <w:sz w:val="18"/>
        <w:szCs w:val="18"/>
      </w:rPr>
      <w:t>:</w:t>
    </w:r>
    <w:proofErr w:type="gramEnd"/>
    <w:r>
      <w:rPr>
        <w:rFonts w:ascii="Cambria" w:eastAsia="Cambria" w:hAnsi="Cambria" w:cs="Cambria"/>
        <w:color w:val="5A315E"/>
        <w:spacing w:val="9"/>
        <w:w w:val="82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w w:val="82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-2"/>
        <w:w w:val="82"/>
        <w:sz w:val="18"/>
        <w:szCs w:val="18"/>
      </w:rPr>
      <w:t>6</w:t>
    </w:r>
    <w:r>
      <w:rPr>
        <w:rFonts w:ascii="Cambria" w:eastAsia="Cambria" w:hAnsi="Cambria" w:cs="Cambria"/>
        <w:color w:val="5A315E"/>
        <w:w w:val="82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-2"/>
        <w:w w:val="82"/>
        <w:sz w:val="18"/>
        <w:szCs w:val="18"/>
      </w:rPr>
      <w:t>8</w:t>
    </w:r>
    <w:r>
      <w:rPr>
        <w:rFonts w:ascii="Cambria" w:eastAsia="Cambria" w:hAnsi="Cambria" w:cs="Cambria"/>
        <w:color w:val="5A315E"/>
        <w:spacing w:val="-1"/>
        <w:w w:val="82"/>
        <w:sz w:val="18"/>
        <w:szCs w:val="18"/>
      </w:rPr>
      <w:t>4</w:t>
    </w:r>
    <w:r>
      <w:rPr>
        <w:rFonts w:ascii="Cambria" w:eastAsia="Cambria" w:hAnsi="Cambria" w:cs="Cambria"/>
        <w:color w:val="5A315E"/>
        <w:w w:val="82"/>
        <w:sz w:val="18"/>
        <w:szCs w:val="18"/>
      </w:rPr>
      <w:t>808</w:t>
    </w:r>
    <w:r>
      <w:rPr>
        <w:rFonts w:ascii="Cambria" w:eastAsia="Cambria" w:hAnsi="Cambria" w:cs="Cambria"/>
        <w:color w:val="5A315E"/>
        <w:spacing w:val="-3"/>
        <w:w w:val="82"/>
        <w:sz w:val="18"/>
        <w:szCs w:val="18"/>
      </w:rPr>
      <w:t>6</w:t>
    </w:r>
    <w:r>
      <w:rPr>
        <w:rFonts w:ascii="Cambria" w:eastAsia="Cambria" w:hAnsi="Cambria" w:cs="Cambria"/>
        <w:color w:val="5A315E"/>
        <w:spacing w:val="-1"/>
        <w:w w:val="82"/>
        <w:sz w:val="18"/>
        <w:szCs w:val="18"/>
      </w:rPr>
      <w:t>3</w:t>
    </w:r>
    <w:r>
      <w:rPr>
        <w:rFonts w:ascii="Cambria" w:eastAsia="Cambria" w:hAnsi="Cambria" w:cs="Cambria"/>
        <w:color w:val="5A315E"/>
        <w:w w:val="82"/>
        <w:sz w:val="18"/>
        <w:szCs w:val="18"/>
      </w:rPr>
      <w:t xml:space="preserve">2 </w:t>
    </w:r>
    <w:r>
      <w:rPr>
        <w:rFonts w:ascii="Cambria" w:eastAsia="Cambria" w:hAnsi="Cambria" w:cs="Cambria"/>
        <w:color w:val="5A315E"/>
        <w:spacing w:val="16"/>
        <w:w w:val="82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-</w:t>
    </w:r>
    <w:r>
      <w:rPr>
        <w:rFonts w:ascii="Cambria" w:eastAsia="Cambria" w:hAnsi="Cambria" w:cs="Cambria"/>
        <w:color w:val="5A315E"/>
        <w:spacing w:val="-5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RIB</w:t>
    </w:r>
    <w:r>
      <w:rPr>
        <w:rFonts w:ascii="Cambria" w:eastAsia="Cambria" w:hAnsi="Cambria" w:cs="Cambria"/>
        <w:color w:val="5A315E"/>
        <w:spacing w:val="-14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w w:val="80"/>
        <w:sz w:val="18"/>
        <w:szCs w:val="18"/>
      </w:rPr>
      <w:t>:</w:t>
    </w:r>
    <w:r>
      <w:rPr>
        <w:rFonts w:ascii="Cambria" w:eastAsia="Cambria" w:hAnsi="Cambria" w:cs="Cambria"/>
        <w:color w:val="5A315E"/>
        <w:spacing w:val="11"/>
        <w:w w:val="80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pacing w:val="-4"/>
        <w:w w:val="110"/>
        <w:sz w:val="18"/>
        <w:szCs w:val="18"/>
      </w:rPr>
      <w:t>0</w:t>
    </w:r>
    <w:r>
      <w:rPr>
        <w:rFonts w:ascii="Cambria" w:eastAsia="Cambria" w:hAnsi="Cambria" w:cs="Cambria"/>
        <w:color w:val="5A315E"/>
        <w:w w:val="98"/>
        <w:sz w:val="18"/>
        <w:szCs w:val="18"/>
      </w:rPr>
      <w:t>38</w:t>
    </w:r>
    <w:r>
      <w:rPr>
        <w:rFonts w:ascii="Cambria" w:eastAsia="Cambria" w:hAnsi="Cambria" w:cs="Cambria"/>
        <w:color w:val="5A315E"/>
        <w:spacing w:val="-1"/>
        <w:w w:val="98"/>
        <w:sz w:val="18"/>
        <w:szCs w:val="18"/>
      </w:rPr>
      <w:t>0</w:t>
    </w:r>
    <w:r>
      <w:rPr>
        <w:rFonts w:ascii="Cambria" w:eastAsia="Cambria" w:hAnsi="Cambria" w:cs="Cambria"/>
        <w:color w:val="5A315E"/>
        <w:w w:val="84"/>
        <w:sz w:val="18"/>
        <w:szCs w:val="18"/>
      </w:rPr>
      <w:t>16</w:t>
    </w:r>
    <w:r>
      <w:rPr>
        <w:rFonts w:ascii="Cambria" w:eastAsia="Cambria" w:hAnsi="Cambria" w:cs="Cambria"/>
        <w:color w:val="5A315E"/>
        <w:spacing w:val="-4"/>
        <w:w w:val="84"/>
        <w:sz w:val="18"/>
        <w:szCs w:val="18"/>
      </w:rPr>
      <w:t>0</w:t>
    </w:r>
    <w:r>
      <w:rPr>
        <w:rFonts w:ascii="Cambria" w:eastAsia="Cambria" w:hAnsi="Cambria" w:cs="Cambria"/>
        <w:color w:val="5A315E"/>
        <w:w w:val="89"/>
        <w:sz w:val="18"/>
        <w:szCs w:val="18"/>
      </w:rPr>
      <w:t>3</w:t>
    </w:r>
    <w:r>
      <w:rPr>
        <w:rFonts w:ascii="Cambria" w:eastAsia="Cambria" w:hAnsi="Cambria" w:cs="Cambria"/>
        <w:color w:val="5A315E"/>
        <w:spacing w:val="-1"/>
        <w:w w:val="89"/>
        <w:sz w:val="18"/>
        <w:szCs w:val="18"/>
      </w:rPr>
      <w:t>3</w:t>
    </w:r>
    <w:r>
      <w:rPr>
        <w:rFonts w:ascii="Cambria" w:eastAsia="Cambria" w:hAnsi="Cambria" w:cs="Cambria"/>
        <w:color w:val="5A315E"/>
        <w:w w:val="90"/>
        <w:sz w:val="18"/>
        <w:szCs w:val="18"/>
      </w:rPr>
      <w:t>23543</w:t>
    </w:r>
    <w:r>
      <w:rPr>
        <w:rFonts w:ascii="Cambria" w:eastAsia="Cambria" w:hAnsi="Cambria" w:cs="Cambria"/>
        <w:color w:val="5A315E"/>
        <w:spacing w:val="-2"/>
        <w:w w:val="90"/>
        <w:sz w:val="18"/>
        <w:szCs w:val="18"/>
      </w:rPr>
      <w:t>4</w:t>
    </w:r>
    <w:r>
      <w:rPr>
        <w:rFonts w:ascii="Cambria" w:eastAsia="Cambria" w:hAnsi="Cambria" w:cs="Cambria"/>
        <w:color w:val="5A315E"/>
        <w:w w:val="110"/>
        <w:sz w:val="18"/>
        <w:szCs w:val="18"/>
      </w:rPr>
      <w:t>0</w:t>
    </w:r>
    <w:r>
      <w:rPr>
        <w:rFonts w:ascii="Cambria" w:eastAsia="Cambria" w:hAnsi="Cambria" w:cs="Cambria"/>
        <w:color w:val="5A315E"/>
        <w:spacing w:val="-1"/>
        <w:w w:val="110"/>
        <w:sz w:val="18"/>
        <w:szCs w:val="18"/>
      </w:rPr>
      <w:t>0</w:t>
    </w:r>
    <w:r>
      <w:rPr>
        <w:rFonts w:ascii="Cambria" w:eastAsia="Cambria" w:hAnsi="Cambria" w:cs="Cambria"/>
        <w:color w:val="5A315E"/>
        <w:w w:val="69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-3"/>
        <w:w w:val="69"/>
        <w:sz w:val="18"/>
        <w:szCs w:val="18"/>
      </w:rPr>
      <w:t>5</w:t>
    </w:r>
    <w:r>
      <w:rPr>
        <w:rFonts w:ascii="Cambria" w:eastAsia="Cambria" w:hAnsi="Cambria" w:cs="Cambria"/>
        <w:color w:val="5A315E"/>
        <w:w w:val="92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707" w:rsidRDefault="00452707" w:rsidP="008F338A">
      <w:pPr>
        <w:spacing w:after="0" w:line="240" w:lineRule="auto"/>
      </w:pPr>
      <w:r>
        <w:separator/>
      </w:r>
    </w:p>
  </w:footnote>
  <w:footnote w:type="continuationSeparator" w:id="0">
    <w:p w:rsidR="00452707" w:rsidRDefault="00452707" w:rsidP="008F3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892" w:rsidRDefault="00D732F7" w:rsidP="00516892">
    <w:pPr>
      <w:spacing w:before="2" w:line="160" w:lineRule="exact"/>
      <w:rPr>
        <w:sz w:val="16"/>
        <w:szCs w:val="16"/>
      </w:rPr>
    </w:pPr>
    <w:r>
      <w:rPr>
        <w:noProof/>
        <w:sz w:val="20"/>
        <w:szCs w:val="20"/>
        <w:lang w:val="fr-FR" w:eastAsia="fr-FR"/>
      </w:rPr>
      <w:drawing>
        <wp:anchor distT="0" distB="0" distL="114300" distR="114300" simplePos="0" relativeHeight="251702272" behindDoc="1" locked="0" layoutInCell="1" allowOverlap="1" wp14:anchorId="65AE97E6" wp14:editId="76064079">
          <wp:simplePos x="0" y="0"/>
          <wp:positionH relativeFrom="page">
            <wp:posOffset>133350</wp:posOffset>
          </wp:positionH>
          <wp:positionV relativeFrom="page">
            <wp:posOffset>0</wp:posOffset>
          </wp:positionV>
          <wp:extent cx="832485" cy="10692130"/>
          <wp:effectExtent l="0" t="0" r="5715" b="0"/>
          <wp:wrapNone/>
          <wp:docPr id="113" name="Image 1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97F0401" wp14:editId="68C94525">
              <wp:simplePos x="0" y="0"/>
              <wp:positionH relativeFrom="page">
                <wp:posOffset>4181475</wp:posOffset>
              </wp:positionH>
              <wp:positionV relativeFrom="page">
                <wp:posOffset>329565</wp:posOffset>
              </wp:positionV>
              <wp:extent cx="796290" cy="428625"/>
              <wp:effectExtent l="0" t="6350" r="3810" b="3175"/>
              <wp:wrapNone/>
              <wp:docPr id="96" name="Group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96290" cy="428625"/>
                        <a:chOff x="600" y="625"/>
                        <a:chExt cx="1254" cy="675"/>
                      </a:xfrm>
                    </wpg:grpSpPr>
                    <wps:wsp>
                      <wps:cNvPr id="97" name="Freeform 13"/>
                      <wps:cNvSpPr>
                        <a:spLocks/>
                      </wps:cNvSpPr>
                      <wps:spPr bwMode="auto">
                        <a:xfrm>
                          <a:off x="600" y="625"/>
                          <a:ext cx="1254" cy="675"/>
                        </a:xfrm>
                        <a:custGeom>
                          <a:avLst/>
                          <a:gdLst>
                            <a:gd name="T0" fmla="+- 0 1327 600"/>
                            <a:gd name="T1" fmla="*/ T0 w 1254"/>
                            <a:gd name="T2" fmla="+- 0 1020 625"/>
                            <a:gd name="T3" fmla="*/ 1020 h 675"/>
                            <a:gd name="T4" fmla="+- 0 1365 600"/>
                            <a:gd name="T5" fmla="*/ T4 w 1254"/>
                            <a:gd name="T6" fmla="+- 0 952 625"/>
                            <a:gd name="T7" fmla="*/ 952 h 675"/>
                            <a:gd name="T8" fmla="+- 0 1412 600"/>
                            <a:gd name="T9" fmla="*/ T8 w 1254"/>
                            <a:gd name="T10" fmla="+- 0 892 625"/>
                            <a:gd name="T11" fmla="*/ 892 h 675"/>
                            <a:gd name="T12" fmla="+- 0 1468 600"/>
                            <a:gd name="T13" fmla="*/ T12 w 1254"/>
                            <a:gd name="T14" fmla="+- 0 839 625"/>
                            <a:gd name="T15" fmla="*/ 839 h 675"/>
                            <a:gd name="T16" fmla="+- 0 1531 600"/>
                            <a:gd name="T17" fmla="*/ T16 w 1254"/>
                            <a:gd name="T18" fmla="+- 0 794 625"/>
                            <a:gd name="T19" fmla="*/ 794 h 675"/>
                            <a:gd name="T20" fmla="+- 0 1601 600"/>
                            <a:gd name="T21" fmla="*/ T20 w 1254"/>
                            <a:gd name="T22" fmla="+- 0 759 625"/>
                            <a:gd name="T23" fmla="*/ 759 h 675"/>
                            <a:gd name="T24" fmla="+- 0 1676 600"/>
                            <a:gd name="T25" fmla="*/ T24 w 1254"/>
                            <a:gd name="T26" fmla="+- 0 735 625"/>
                            <a:gd name="T27" fmla="*/ 735 h 675"/>
                            <a:gd name="T28" fmla="+- 0 1757 600"/>
                            <a:gd name="T29" fmla="*/ T28 w 1254"/>
                            <a:gd name="T30" fmla="+- 0 722 625"/>
                            <a:gd name="T31" fmla="*/ 722 h 675"/>
                            <a:gd name="T32" fmla="+- 0 1762 600"/>
                            <a:gd name="T33" fmla="*/ T32 w 1254"/>
                            <a:gd name="T34" fmla="+- 0 1274 625"/>
                            <a:gd name="T35" fmla="*/ 1274 h 675"/>
                            <a:gd name="T36" fmla="+- 0 1797 600"/>
                            <a:gd name="T37" fmla="*/ T36 w 1254"/>
                            <a:gd name="T38" fmla="+- 0 1299 625"/>
                            <a:gd name="T39" fmla="*/ 1299 h 675"/>
                            <a:gd name="T40" fmla="+- 0 1827 600"/>
                            <a:gd name="T41" fmla="*/ T40 w 1254"/>
                            <a:gd name="T42" fmla="+- 0 1295 625"/>
                            <a:gd name="T43" fmla="*/ 1295 h 675"/>
                            <a:gd name="T44" fmla="+- 0 1853 600"/>
                            <a:gd name="T45" fmla="*/ T44 w 1254"/>
                            <a:gd name="T46" fmla="+- 0 1261 625"/>
                            <a:gd name="T47" fmla="*/ 1261 h 675"/>
                            <a:gd name="T48" fmla="+- 0 1854 600"/>
                            <a:gd name="T49" fmla="*/ T48 w 1254"/>
                            <a:gd name="T50" fmla="+- 0 672 625"/>
                            <a:gd name="T51" fmla="*/ 672 h 675"/>
                            <a:gd name="T52" fmla="+- 0 1835 600"/>
                            <a:gd name="T53" fmla="*/ T52 w 1254"/>
                            <a:gd name="T54" fmla="+- 0 634 625"/>
                            <a:gd name="T55" fmla="*/ 634 h 675"/>
                            <a:gd name="T56" fmla="+- 0 1806 600"/>
                            <a:gd name="T57" fmla="*/ T56 w 1254"/>
                            <a:gd name="T58" fmla="+- 0 625 625"/>
                            <a:gd name="T59" fmla="*/ 625 h 675"/>
                            <a:gd name="T60" fmla="+- 0 1738 600"/>
                            <a:gd name="T61" fmla="*/ T60 w 1254"/>
                            <a:gd name="T62" fmla="+- 0 628 625"/>
                            <a:gd name="T63" fmla="*/ 628 h 675"/>
                            <a:gd name="T64" fmla="+- 0 1673 600"/>
                            <a:gd name="T65" fmla="*/ T64 w 1254"/>
                            <a:gd name="T66" fmla="+- 0 638 625"/>
                            <a:gd name="T67" fmla="*/ 638 h 675"/>
                            <a:gd name="T68" fmla="+- 0 1611 600"/>
                            <a:gd name="T69" fmla="*/ T68 w 1254"/>
                            <a:gd name="T70" fmla="+- 0 655 625"/>
                            <a:gd name="T71" fmla="*/ 655 h 675"/>
                            <a:gd name="T72" fmla="+- 0 1552 600"/>
                            <a:gd name="T73" fmla="*/ T72 w 1254"/>
                            <a:gd name="T74" fmla="+- 0 678 625"/>
                            <a:gd name="T75" fmla="*/ 678 h 675"/>
                            <a:gd name="T76" fmla="+- 0 1497 600"/>
                            <a:gd name="T77" fmla="*/ T76 w 1254"/>
                            <a:gd name="T78" fmla="+- 0 706 625"/>
                            <a:gd name="T79" fmla="*/ 706 h 675"/>
                            <a:gd name="T80" fmla="+- 0 1445 600"/>
                            <a:gd name="T81" fmla="*/ T80 w 1254"/>
                            <a:gd name="T82" fmla="+- 0 740 625"/>
                            <a:gd name="T83" fmla="*/ 740 h 675"/>
                            <a:gd name="T84" fmla="+- 0 1396 600"/>
                            <a:gd name="T85" fmla="*/ T84 w 1254"/>
                            <a:gd name="T86" fmla="+- 0 779 625"/>
                            <a:gd name="T87" fmla="*/ 779 h 675"/>
                            <a:gd name="T88" fmla="+- 0 1352 600"/>
                            <a:gd name="T89" fmla="*/ T88 w 1254"/>
                            <a:gd name="T90" fmla="+- 0 822 625"/>
                            <a:gd name="T91" fmla="*/ 822 h 675"/>
                            <a:gd name="T92" fmla="+- 0 1311 600"/>
                            <a:gd name="T93" fmla="*/ T92 w 1254"/>
                            <a:gd name="T94" fmla="+- 0 870 625"/>
                            <a:gd name="T95" fmla="*/ 870 h 675"/>
                            <a:gd name="T96" fmla="+- 0 1275 600"/>
                            <a:gd name="T97" fmla="*/ T96 w 1254"/>
                            <a:gd name="T98" fmla="+- 0 921 625"/>
                            <a:gd name="T99" fmla="*/ 921 h 675"/>
                            <a:gd name="T100" fmla="+- 0 1270 600"/>
                            <a:gd name="T101" fmla="*/ T100 w 1254"/>
                            <a:gd name="T102" fmla="+- 0 651 625"/>
                            <a:gd name="T103" fmla="*/ 651 h 675"/>
                            <a:gd name="T104" fmla="+- 0 1236 600"/>
                            <a:gd name="T105" fmla="*/ T104 w 1254"/>
                            <a:gd name="T106" fmla="+- 0 626 625"/>
                            <a:gd name="T107" fmla="*/ 626 h 675"/>
                            <a:gd name="T108" fmla="+- 0 1174 600"/>
                            <a:gd name="T109" fmla="*/ T108 w 1254"/>
                            <a:gd name="T110" fmla="+- 0 627 625"/>
                            <a:gd name="T111" fmla="*/ 627 h 675"/>
                            <a:gd name="T112" fmla="+- 0 1074 600"/>
                            <a:gd name="T113" fmla="*/ T112 w 1254"/>
                            <a:gd name="T114" fmla="+- 0 643 625"/>
                            <a:gd name="T115" fmla="*/ 643 h 675"/>
                            <a:gd name="T116" fmla="+- 0 980 600"/>
                            <a:gd name="T117" fmla="*/ T116 w 1254"/>
                            <a:gd name="T118" fmla="+- 0 674 625"/>
                            <a:gd name="T119" fmla="*/ 674 h 675"/>
                            <a:gd name="T120" fmla="+- 0 894 600"/>
                            <a:gd name="T121" fmla="*/ T120 w 1254"/>
                            <a:gd name="T122" fmla="+- 0 719 625"/>
                            <a:gd name="T123" fmla="*/ 719 h 675"/>
                            <a:gd name="T124" fmla="+- 0 816 600"/>
                            <a:gd name="T125" fmla="*/ T124 w 1254"/>
                            <a:gd name="T126" fmla="+- 0 776 625"/>
                            <a:gd name="T127" fmla="*/ 776 h 675"/>
                            <a:gd name="T128" fmla="+- 0 749 600"/>
                            <a:gd name="T129" fmla="*/ T128 w 1254"/>
                            <a:gd name="T130" fmla="+- 0 844 625"/>
                            <a:gd name="T131" fmla="*/ 844 h 675"/>
                            <a:gd name="T132" fmla="+- 0 692 600"/>
                            <a:gd name="T133" fmla="*/ T132 w 1254"/>
                            <a:gd name="T134" fmla="+- 0 922 625"/>
                            <a:gd name="T135" fmla="*/ 922 h 675"/>
                            <a:gd name="T136" fmla="+- 0 648 600"/>
                            <a:gd name="T137" fmla="*/ T136 w 1254"/>
                            <a:gd name="T138" fmla="+- 0 1008 625"/>
                            <a:gd name="T139" fmla="*/ 1008 h 675"/>
                            <a:gd name="T140" fmla="+- 0 618 600"/>
                            <a:gd name="T141" fmla="*/ T140 w 1254"/>
                            <a:gd name="T142" fmla="+- 0 1102 625"/>
                            <a:gd name="T143" fmla="*/ 1102 h 675"/>
                            <a:gd name="T144" fmla="+- 0 602 600"/>
                            <a:gd name="T145" fmla="*/ T144 w 1254"/>
                            <a:gd name="T146" fmla="+- 0 1201 625"/>
                            <a:gd name="T147" fmla="*/ 1201 h 675"/>
                            <a:gd name="T148" fmla="+- 0 605 600"/>
                            <a:gd name="T149" fmla="*/ T148 w 1254"/>
                            <a:gd name="T150" fmla="+- 0 1274 625"/>
                            <a:gd name="T151" fmla="*/ 1274 h 675"/>
                            <a:gd name="T152" fmla="+- 0 639 600"/>
                            <a:gd name="T153" fmla="*/ T152 w 1254"/>
                            <a:gd name="T154" fmla="+- 0 1299 625"/>
                            <a:gd name="T155" fmla="*/ 1299 h 675"/>
                            <a:gd name="T156" fmla="+- 0 670 600"/>
                            <a:gd name="T157" fmla="*/ T156 w 1254"/>
                            <a:gd name="T158" fmla="+- 0 1295 625"/>
                            <a:gd name="T159" fmla="*/ 1295 h 675"/>
                            <a:gd name="T160" fmla="+- 0 696 600"/>
                            <a:gd name="T161" fmla="*/ T160 w 1254"/>
                            <a:gd name="T162" fmla="+- 0 1261 625"/>
                            <a:gd name="T163" fmla="*/ 1261 h 675"/>
                            <a:gd name="T164" fmla="+- 0 698 600"/>
                            <a:gd name="T165" fmla="*/ T164 w 1254"/>
                            <a:gd name="T166" fmla="+- 0 1211 625"/>
                            <a:gd name="T167" fmla="*/ 1211 h 675"/>
                            <a:gd name="T168" fmla="+- 0 710 600"/>
                            <a:gd name="T169" fmla="*/ T168 w 1254"/>
                            <a:gd name="T170" fmla="+- 0 1131 625"/>
                            <a:gd name="T171" fmla="*/ 1131 h 675"/>
                            <a:gd name="T172" fmla="+- 0 733 600"/>
                            <a:gd name="T173" fmla="*/ T172 w 1254"/>
                            <a:gd name="T174" fmla="+- 0 1056 625"/>
                            <a:gd name="T175" fmla="*/ 1056 h 675"/>
                            <a:gd name="T176" fmla="+- 0 766 600"/>
                            <a:gd name="T177" fmla="*/ T176 w 1254"/>
                            <a:gd name="T178" fmla="+- 0 985 625"/>
                            <a:gd name="T179" fmla="*/ 985 h 675"/>
                            <a:gd name="T180" fmla="+- 0 809 600"/>
                            <a:gd name="T181" fmla="*/ T180 w 1254"/>
                            <a:gd name="T182" fmla="+- 0 921 625"/>
                            <a:gd name="T183" fmla="*/ 921 h 675"/>
                            <a:gd name="T184" fmla="+- 0 860 600"/>
                            <a:gd name="T185" fmla="*/ T184 w 1254"/>
                            <a:gd name="T186" fmla="+- 0 864 625"/>
                            <a:gd name="T187" fmla="*/ 864 h 675"/>
                            <a:gd name="T188" fmla="+- 0 920 600"/>
                            <a:gd name="T189" fmla="*/ T188 w 1254"/>
                            <a:gd name="T190" fmla="+- 0 815 625"/>
                            <a:gd name="T191" fmla="*/ 815 h 675"/>
                            <a:gd name="T192" fmla="+- 0 986 600"/>
                            <a:gd name="T193" fmla="*/ T192 w 1254"/>
                            <a:gd name="T194" fmla="+- 0 776 625"/>
                            <a:gd name="T195" fmla="*/ 776 h 675"/>
                            <a:gd name="T196" fmla="+- 0 1059 600"/>
                            <a:gd name="T197" fmla="*/ T196 w 1254"/>
                            <a:gd name="T198" fmla="+- 0 746 625"/>
                            <a:gd name="T199" fmla="*/ 746 h 675"/>
                            <a:gd name="T200" fmla="+- 0 1138 600"/>
                            <a:gd name="T201" fmla="*/ T200 w 1254"/>
                            <a:gd name="T202" fmla="+- 0 727 625"/>
                            <a:gd name="T203" fmla="*/ 727 h 675"/>
                            <a:gd name="T204" fmla="+- 0 1178 600"/>
                            <a:gd name="T205" fmla="*/ T204 w 1254"/>
                            <a:gd name="T206" fmla="+- 0 1252 625"/>
                            <a:gd name="T207" fmla="*/ 1252 h 675"/>
                            <a:gd name="T208" fmla="+- 0 1198 600"/>
                            <a:gd name="T209" fmla="*/ T208 w 1254"/>
                            <a:gd name="T210" fmla="+- 0 1290 625"/>
                            <a:gd name="T211" fmla="*/ 1290 h 675"/>
                            <a:gd name="T212" fmla="+- 0 1227 600"/>
                            <a:gd name="T213" fmla="*/ T212 w 1254"/>
                            <a:gd name="T214" fmla="+- 0 1300 625"/>
                            <a:gd name="T215" fmla="*/ 1300 h 675"/>
                            <a:gd name="T216" fmla="+- 0 1265 600"/>
                            <a:gd name="T217" fmla="*/ T216 w 1254"/>
                            <a:gd name="T218" fmla="+- 0 1281 625"/>
                            <a:gd name="T219" fmla="*/ 1281 h 675"/>
                            <a:gd name="T220" fmla="+- 0 1275 600"/>
                            <a:gd name="T221" fmla="*/ T220 w 1254"/>
                            <a:gd name="T222" fmla="+- 0 1252 625"/>
                            <a:gd name="T223" fmla="*/ 1252 h 675"/>
                            <a:gd name="T224" fmla="+- 0 1281 600"/>
                            <a:gd name="T225" fmla="*/ T224 w 1254"/>
                            <a:gd name="T226" fmla="+- 0 1171 625"/>
                            <a:gd name="T227" fmla="*/ 1171 h 675"/>
                            <a:gd name="T228" fmla="+- 0 1299 600"/>
                            <a:gd name="T229" fmla="*/ T228 w 1254"/>
                            <a:gd name="T230" fmla="+- 0 1093 625"/>
                            <a:gd name="T231" fmla="*/ 1093 h 6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254" h="675">
                              <a:moveTo>
                                <a:pt x="711" y="431"/>
                              </a:moveTo>
                              <a:lnTo>
                                <a:pt x="727" y="395"/>
                              </a:lnTo>
                              <a:lnTo>
                                <a:pt x="745" y="360"/>
                              </a:lnTo>
                              <a:lnTo>
                                <a:pt x="765" y="327"/>
                              </a:lnTo>
                              <a:lnTo>
                                <a:pt x="788" y="296"/>
                              </a:lnTo>
                              <a:lnTo>
                                <a:pt x="812" y="267"/>
                              </a:lnTo>
                              <a:lnTo>
                                <a:pt x="839" y="239"/>
                              </a:lnTo>
                              <a:lnTo>
                                <a:pt x="868" y="214"/>
                              </a:lnTo>
                              <a:lnTo>
                                <a:pt x="899" y="190"/>
                              </a:lnTo>
                              <a:lnTo>
                                <a:pt x="931" y="169"/>
                              </a:lnTo>
                              <a:lnTo>
                                <a:pt x="965" y="151"/>
                              </a:lnTo>
                              <a:lnTo>
                                <a:pt x="1001" y="134"/>
                              </a:lnTo>
                              <a:lnTo>
                                <a:pt x="1038" y="121"/>
                              </a:lnTo>
                              <a:lnTo>
                                <a:pt x="1076" y="110"/>
                              </a:lnTo>
                              <a:lnTo>
                                <a:pt x="1116" y="102"/>
                              </a:lnTo>
                              <a:lnTo>
                                <a:pt x="1157" y="97"/>
                              </a:lnTo>
                              <a:lnTo>
                                <a:pt x="1157" y="627"/>
                              </a:lnTo>
                              <a:lnTo>
                                <a:pt x="1162" y="649"/>
                              </a:lnTo>
                              <a:lnTo>
                                <a:pt x="1176" y="665"/>
                              </a:lnTo>
                              <a:lnTo>
                                <a:pt x="1197" y="674"/>
                              </a:lnTo>
                              <a:lnTo>
                                <a:pt x="1206" y="675"/>
                              </a:lnTo>
                              <a:lnTo>
                                <a:pt x="1227" y="670"/>
                              </a:lnTo>
                              <a:lnTo>
                                <a:pt x="1244" y="656"/>
                              </a:lnTo>
                              <a:lnTo>
                                <a:pt x="1253" y="636"/>
                              </a:lnTo>
                              <a:lnTo>
                                <a:pt x="1254" y="627"/>
                              </a:lnTo>
                              <a:lnTo>
                                <a:pt x="1254" y="47"/>
                              </a:lnTo>
                              <a:lnTo>
                                <a:pt x="1249" y="26"/>
                              </a:lnTo>
                              <a:lnTo>
                                <a:pt x="1235" y="9"/>
                              </a:lnTo>
                              <a:lnTo>
                                <a:pt x="1214" y="1"/>
                              </a:lnTo>
                              <a:lnTo>
                                <a:pt x="1206" y="0"/>
                              </a:lnTo>
                              <a:lnTo>
                                <a:pt x="1171" y="1"/>
                              </a:lnTo>
                              <a:lnTo>
                                <a:pt x="1138" y="3"/>
                              </a:lnTo>
                              <a:lnTo>
                                <a:pt x="1105" y="8"/>
                              </a:lnTo>
                              <a:lnTo>
                                <a:pt x="1073" y="13"/>
                              </a:lnTo>
                              <a:lnTo>
                                <a:pt x="1042" y="21"/>
                              </a:lnTo>
                              <a:lnTo>
                                <a:pt x="1011" y="30"/>
                              </a:lnTo>
                              <a:lnTo>
                                <a:pt x="982" y="41"/>
                              </a:lnTo>
                              <a:lnTo>
                                <a:pt x="952" y="53"/>
                              </a:lnTo>
                              <a:lnTo>
                                <a:pt x="924" y="66"/>
                              </a:lnTo>
                              <a:lnTo>
                                <a:pt x="897" y="81"/>
                              </a:lnTo>
                              <a:lnTo>
                                <a:pt x="870" y="98"/>
                              </a:lnTo>
                              <a:lnTo>
                                <a:pt x="845" y="115"/>
                              </a:lnTo>
                              <a:lnTo>
                                <a:pt x="820" y="134"/>
                              </a:lnTo>
                              <a:lnTo>
                                <a:pt x="796" y="154"/>
                              </a:lnTo>
                              <a:lnTo>
                                <a:pt x="773" y="175"/>
                              </a:lnTo>
                              <a:lnTo>
                                <a:pt x="752" y="197"/>
                              </a:lnTo>
                              <a:lnTo>
                                <a:pt x="731" y="220"/>
                              </a:lnTo>
                              <a:lnTo>
                                <a:pt x="711" y="245"/>
                              </a:lnTo>
                              <a:lnTo>
                                <a:pt x="693" y="270"/>
                              </a:lnTo>
                              <a:lnTo>
                                <a:pt x="675" y="296"/>
                              </a:lnTo>
                              <a:lnTo>
                                <a:pt x="675" y="47"/>
                              </a:lnTo>
                              <a:lnTo>
                                <a:pt x="670" y="26"/>
                              </a:lnTo>
                              <a:lnTo>
                                <a:pt x="656" y="9"/>
                              </a:lnTo>
                              <a:lnTo>
                                <a:pt x="636" y="1"/>
                              </a:lnTo>
                              <a:lnTo>
                                <a:pt x="627" y="0"/>
                              </a:lnTo>
                              <a:lnTo>
                                <a:pt x="574" y="2"/>
                              </a:lnTo>
                              <a:lnTo>
                                <a:pt x="524" y="8"/>
                              </a:lnTo>
                              <a:lnTo>
                                <a:pt x="474" y="18"/>
                              </a:lnTo>
                              <a:lnTo>
                                <a:pt x="426" y="32"/>
                              </a:lnTo>
                              <a:lnTo>
                                <a:pt x="380" y="49"/>
                              </a:lnTo>
                              <a:lnTo>
                                <a:pt x="336" y="70"/>
                              </a:lnTo>
                              <a:lnTo>
                                <a:pt x="294" y="94"/>
                              </a:lnTo>
                              <a:lnTo>
                                <a:pt x="254" y="121"/>
                              </a:lnTo>
                              <a:lnTo>
                                <a:pt x="216" y="151"/>
                              </a:lnTo>
                              <a:lnTo>
                                <a:pt x="181" y="184"/>
                              </a:lnTo>
                              <a:lnTo>
                                <a:pt x="149" y="219"/>
                              </a:lnTo>
                              <a:lnTo>
                                <a:pt x="119" y="257"/>
                              </a:lnTo>
                              <a:lnTo>
                                <a:pt x="92" y="297"/>
                              </a:lnTo>
                              <a:lnTo>
                                <a:pt x="69" y="339"/>
                              </a:lnTo>
                              <a:lnTo>
                                <a:pt x="48" y="383"/>
                              </a:lnTo>
                              <a:lnTo>
                                <a:pt x="31" y="429"/>
                              </a:lnTo>
                              <a:lnTo>
                                <a:pt x="18" y="477"/>
                              </a:lnTo>
                              <a:lnTo>
                                <a:pt x="8" y="526"/>
                              </a:lnTo>
                              <a:lnTo>
                                <a:pt x="2" y="576"/>
                              </a:lnTo>
                              <a:lnTo>
                                <a:pt x="0" y="627"/>
                              </a:lnTo>
                              <a:lnTo>
                                <a:pt x="5" y="649"/>
                              </a:lnTo>
                              <a:lnTo>
                                <a:pt x="19" y="665"/>
                              </a:lnTo>
                              <a:lnTo>
                                <a:pt x="39" y="674"/>
                              </a:lnTo>
                              <a:lnTo>
                                <a:pt x="48" y="675"/>
                              </a:lnTo>
                              <a:lnTo>
                                <a:pt x="70" y="670"/>
                              </a:lnTo>
                              <a:lnTo>
                                <a:pt x="87" y="656"/>
                              </a:lnTo>
                              <a:lnTo>
                                <a:pt x="96" y="636"/>
                              </a:lnTo>
                              <a:lnTo>
                                <a:pt x="97" y="627"/>
                              </a:lnTo>
                              <a:lnTo>
                                <a:pt x="98" y="586"/>
                              </a:lnTo>
                              <a:lnTo>
                                <a:pt x="103" y="546"/>
                              </a:lnTo>
                              <a:lnTo>
                                <a:pt x="110" y="506"/>
                              </a:lnTo>
                              <a:lnTo>
                                <a:pt x="120" y="468"/>
                              </a:lnTo>
                              <a:lnTo>
                                <a:pt x="133" y="431"/>
                              </a:lnTo>
                              <a:lnTo>
                                <a:pt x="148" y="395"/>
                              </a:lnTo>
                              <a:lnTo>
                                <a:pt x="166" y="360"/>
                              </a:lnTo>
                              <a:lnTo>
                                <a:pt x="186" y="327"/>
                              </a:lnTo>
                              <a:lnTo>
                                <a:pt x="209" y="296"/>
                              </a:lnTo>
                              <a:lnTo>
                                <a:pt x="234" y="267"/>
                              </a:lnTo>
                              <a:lnTo>
                                <a:pt x="260" y="239"/>
                              </a:lnTo>
                              <a:lnTo>
                                <a:pt x="289" y="214"/>
                              </a:lnTo>
                              <a:lnTo>
                                <a:pt x="320" y="190"/>
                              </a:lnTo>
                              <a:lnTo>
                                <a:pt x="352" y="169"/>
                              </a:lnTo>
                              <a:lnTo>
                                <a:pt x="386" y="151"/>
                              </a:lnTo>
                              <a:lnTo>
                                <a:pt x="422" y="134"/>
                              </a:lnTo>
                              <a:lnTo>
                                <a:pt x="459" y="121"/>
                              </a:lnTo>
                              <a:lnTo>
                                <a:pt x="498" y="110"/>
                              </a:lnTo>
                              <a:lnTo>
                                <a:pt x="538" y="102"/>
                              </a:lnTo>
                              <a:lnTo>
                                <a:pt x="578" y="97"/>
                              </a:lnTo>
                              <a:lnTo>
                                <a:pt x="578" y="627"/>
                              </a:lnTo>
                              <a:lnTo>
                                <a:pt x="584" y="649"/>
                              </a:lnTo>
                              <a:lnTo>
                                <a:pt x="598" y="665"/>
                              </a:lnTo>
                              <a:lnTo>
                                <a:pt x="618" y="674"/>
                              </a:lnTo>
                              <a:lnTo>
                                <a:pt x="627" y="675"/>
                              </a:lnTo>
                              <a:lnTo>
                                <a:pt x="649" y="670"/>
                              </a:lnTo>
                              <a:lnTo>
                                <a:pt x="665" y="656"/>
                              </a:lnTo>
                              <a:lnTo>
                                <a:pt x="674" y="636"/>
                              </a:lnTo>
                              <a:lnTo>
                                <a:pt x="675" y="627"/>
                              </a:lnTo>
                              <a:lnTo>
                                <a:pt x="677" y="586"/>
                              </a:lnTo>
                              <a:lnTo>
                                <a:pt x="681" y="546"/>
                              </a:lnTo>
                              <a:lnTo>
                                <a:pt x="688" y="506"/>
                              </a:lnTo>
                              <a:lnTo>
                                <a:pt x="699" y="468"/>
                              </a:lnTo>
                              <a:lnTo>
                                <a:pt x="711" y="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2C7047" id="Groupe 96" o:spid="_x0000_s1026" style="position:absolute;margin-left:329.25pt;margin-top:25.95pt;width:62.7pt;height:33.75pt;z-index:-251645952;mso-position-horizontal-relative:page;mso-position-vertical-relative:page" coordorigin="600,625" coordsize="1254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">
              <v:shape id="Freeform 13" o:spid="_x0000_s1027" style="position:absolute;left:600;top:625;width:1254;height:675;visibility:visible;mso-wrap-style:square;v-text-anchor:top" coordsize="1254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hrd8UA&#10;AADbAAAADwAAAGRycy9kb3ducmV2LnhtbESPzW7CMBCE75V4B2uRuBWnOUAJGNSm5efAhcCB4yre&#10;xlHjdRS7JPTp60qVehzNzDea1WawjbhR52vHCp6mCQji0umaKwWX8/bxGYQPyBobx6TgTh4269HD&#10;CjPtej7RrQiViBD2GSowIbSZlL40ZNFPXUscvQ/XWQxRdpXUHfYRbhuZJslMWqw5LhhsKTdUfhZf&#10;VoE+ap3z9fXte9/7vX3fDWl1MEpNxsPLEkSgIfyH/9oHrWAxh9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Gt3xQAAANsAAAAPAAAAAAAAAAAAAAAAAJgCAABkcnMv&#10;ZG93bnJldi54bWxQSwUGAAAAAAQABAD1AAAAigMAAAAA&#10;" path="m711,431r16,-36l745,360r20,-33l788,296r24,-29l839,239r29,-25l899,190r32,-21l965,151r36,-17l1038,121r38,-11l1116,102r41,-5l1157,627r5,22l1176,665r21,9l1206,675r21,-5l1244,656r9,-20l1254,627r,-580l1249,26,1235,9,1214,1,1206,r-35,1l1138,3r-33,5l1073,13r-31,8l1011,30,982,41,952,53,924,66,897,81,870,98r-25,17l820,134r-24,20l773,175r-21,22l731,220r-20,25l693,270r-18,26l675,47,670,26,656,9,636,1,627,,574,2,524,8,474,18,426,32,380,49,336,70,294,94r-40,27l216,151r-35,33l149,219r-30,38l92,297,69,339,48,383,31,429,18,477,8,526,2,576,,627r5,22l19,665r20,9l48,675r22,-5l87,656r9,-20l97,627r1,-41l103,546r7,-40l120,468r13,-37l148,395r18,-35l186,327r23,-31l234,267r26,-28l289,214r31,-24l352,169r34,-18l422,134r37,-13l498,110r40,-8l578,97r,530l584,649r14,16l618,674r9,1l649,670r16,-14l674,636r1,-9l677,586r4,-40l688,506r11,-38l711,431xe" fillcolor="#5a315e" stroked="f">
                <v:path arrowok="t" o:connecttype="custom" o:connectlocs="727,1020;765,952;812,892;868,839;931,794;1001,759;1076,735;1157,722;1162,1274;1197,1299;1227,1295;1253,1261;1254,672;1235,634;1206,625;1138,628;1073,638;1011,655;952,678;897,706;845,740;796,779;752,822;711,870;675,921;670,651;636,626;574,627;474,643;380,674;294,719;216,776;149,844;92,922;48,1008;18,1102;2,1201;5,1274;39,1299;70,1295;96,1261;98,1211;110,1131;133,1056;166,985;209,921;260,864;320,815;386,776;459,746;538,727;578,1252;598,1290;627,1300;665,1281;675,1252;681,1171;699,1093" o:connectangles="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19328" behindDoc="1" locked="0" layoutInCell="1" allowOverlap="1" wp14:anchorId="30DF9767" wp14:editId="0CC011FA">
              <wp:simplePos x="0" y="0"/>
              <wp:positionH relativeFrom="page">
                <wp:posOffset>5500370</wp:posOffset>
              </wp:positionH>
              <wp:positionV relativeFrom="page">
                <wp:posOffset>328930</wp:posOffset>
              </wp:positionV>
              <wp:extent cx="428625" cy="428625"/>
              <wp:effectExtent l="4445" t="6350" r="5080" b="3175"/>
              <wp:wrapNone/>
              <wp:docPr id="85" name="Group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8625" cy="428625"/>
                        <a:chOff x="2722" y="625"/>
                        <a:chExt cx="675" cy="675"/>
                      </a:xfrm>
                    </wpg:grpSpPr>
                    <wps:wsp>
                      <wps:cNvPr id="86" name="Freeform 2"/>
                      <wps:cNvSpPr>
                        <a:spLocks/>
                      </wps:cNvSpPr>
                      <wps:spPr bwMode="auto">
                        <a:xfrm>
                          <a:off x="2722" y="625"/>
                          <a:ext cx="675" cy="675"/>
                        </a:xfrm>
                        <a:custGeom>
                          <a:avLst/>
                          <a:gdLst>
                            <a:gd name="T0" fmla="+- 0 2761 2722"/>
                            <a:gd name="T1" fmla="*/ T0 w 675"/>
                            <a:gd name="T2" fmla="+- 0 1299 625"/>
                            <a:gd name="T3" fmla="*/ 1299 h 675"/>
                            <a:gd name="T4" fmla="+- 0 2792 2722"/>
                            <a:gd name="T5" fmla="*/ T4 w 675"/>
                            <a:gd name="T6" fmla="+- 0 1295 625"/>
                            <a:gd name="T7" fmla="*/ 1295 h 675"/>
                            <a:gd name="T8" fmla="+- 0 2809 2722"/>
                            <a:gd name="T9" fmla="*/ T8 w 675"/>
                            <a:gd name="T10" fmla="+- 0 1281 625"/>
                            <a:gd name="T11" fmla="*/ 1281 h 675"/>
                            <a:gd name="T12" fmla="+- 0 2818 2722"/>
                            <a:gd name="T13" fmla="*/ T12 w 675"/>
                            <a:gd name="T14" fmla="+- 0 1261 625"/>
                            <a:gd name="T15" fmla="*/ 1261 h 675"/>
                            <a:gd name="T16" fmla="+- 0 2818 2722"/>
                            <a:gd name="T17" fmla="*/ T16 w 675"/>
                            <a:gd name="T18" fmla="+- 0 1252 625"/>
                            <a:gd name="T19" fmla="*/ 1252 h 675"/>
                            <a:gd name="T20" fmla="+- 0 2818 2722"/>
                            <a:gd name="T21" fmla="*/ T20 w 675"/>
                            <a:gd name="T22" fmla="+- 0 722 625"/>
                            <a:gd name="T23" fmla="*/ 722 h 675"/>
                            <a:gd name="T24" fmla="+- 0 2859 2722"/>
                            <a:gd name="T25" fmla="*/ T24 w 675"/>
                            <a:gd name="T26" fmla="+- 0 727 625"/>
                            <a:gd name="T27" fmla="*/ 727 h 675"/>
                            <a:gd name="T28" fmla="+- 0 2899 2722"/>
                            <a:gd name="T29" fmla="*/ T28 w 675"/>
                            <a:gd name="T30" fmla="+- 0 735 625"/>
                            <a:gd name="T31" fmla="*/ 735 h 675"/>
                            <a:gd name="T32" fmla="+- 0 2938 2722"/>
                            <a:gd name="T33" fmla="*/ T32 w 675"/>
                            <a:gd name="T34" fmla="+- 0 746 625"/>
                            <a:gd name="T35" fmla="*/ 746 h 675"/>
                            <a:gd name="T36" fmla="+- 0 2975 2722"/>
                            <a:gd name="T37" fmla="*/ T36 w 675"/>
                            <a:gd name="T38" fmla="+- 0 759 625"/>
                            <a:gd name="T39" fmla="*/ 759 h 675"/>
                            <a:gd name="T40" fmla="+- 0 3010 2722"/>
                            <a:gd name="T41" fmla="*/ T40 w 675"/>
                            <a:gd name="T42" fmla="+- 0 775 625"/>
                            <a:gd name="T43" fmla="*/ 775 h 675"/>
                            <a:gd name="T44" fmla="+- 0 3045 2722"/>
                            <a:gd name="T45" fmla="*/ T44 w 675"/>
                            <a:gd name="T46" fmla="+- 0 794 625"/>
                            <a:gd name="T47" fmla="*/ 794 h 675"/>
                            <a:gd name="T48" fmla="+- 0 3077 2722"/>
                            <a:gd name="T49" fmla="*/ T48 w 675"/>
                            <a:gd name="T50" fmla="+- 0 815 625"/>
                            <a:gd name="T51" fmla="*/ 815 h 675"/>
                            <a:gd name="T52" fmla="+- 0 3108 2722"/>
                            <a:gd name="T53" fmla="*/ T52 w 675"/>
                            <a:gd name="T54" fmla="+- 0 838 625"/>
                            <a:gd name="T55" fmla="*/ 838 h 675"/>
                            <a:gd name="T56" fmla="+- 0 3136 2722"/>
                            <a:gd name="T57" fmla="*/ T56 w 675"/>
                            <a:gd name="T58" fmla="+- 0 864 625"/>
                            <a:gd name="T59" fmla="*/ 864 h 675"/>
                            <a:gd name="T60" fmla="+- 0 3163 2722"/>
                            <a:gd name="T61" fmla="*/ T60 w 675"/>
                            <a:gd name="T62" fmla="+- 0 891 625"/>
                            <a:gd name="T63" fmla="*/ 891 h 675"/>
                            <a:gd name="T64" fmla="+- 0 3188 2722"/>
                            <a:gd name="T65" fmla="*/ T64 w 675"/>
                            <a:gd name="T66" fmla="+- 0 921 625"/>
                            <a:gd name="T67" fmla="*/ 921 h 675"/>
                            <a:gd name="T68" fmla="+- 0 3210 2722"/>
                            <a:gd name="T69" fmla="*/ T68 w 675"/>
                            <a:gd name="T70" fmla="+- 0 952 625"/>
                            <a:gd name="T71" fmla="*/ 952 h 675"/>
                            <a:gd name="T72" fmla="+- 0 3231 2722"/>
                            <a:gd name="T73" fmla="*/ T72 w 675"/>
                            <a:gd name="T74" fmla="+- 0 984 625"/>
                            <a:gd name="T75" fmla="*/ 984 h 675"/>
                            <a:gd name="T76" fmla="+- 0 3249 2722"/>
                            <a:gd name="T77" fmla="*/ T76 w 675"/>
                            <a:gd name="T78" fmla="+- 0 1019 625"/>
                            <a:gd name="T79" fmla="*/ 1019 h 675"/>
                            <a:gd name="T80" fmla="+- 0 3264 2722"/>
                            <a:gd name="T81" fmla="*/ T80 w 675"/>
                            <a:gd name="T82" fmla="+- 0 1055 625"/>
                            <a:gd name="T83" fmla="*/ 1055 h 675"/>
                            <a:gd name="T84" fmla="+- 0 3277 2722"/>
                            <a:gd name="T85" fmla="*/ T84 w 675"/>
                            <a:gd name="T86" fmla="+- 0 1092 625"/>
                            <a:gd name="T87" fmla="*/ 1092 h 675"/>
                            <a:gd name="T88" fmla="+- 0 3287 2722"/>
                            <a:gd name="T89" fmla="*/ T88 w 675"/>
                            <a:gd name="T90" fmla="+- 0 1130 625"/>
                            <a:gd name="T91" fmla="*/ 1130 h 675"/>
                            <a:gd name="T92" fmla="+- 0 3294 2722"/>
                            <a:gd name="T93" fmla="*/ T92 w 675"/>
                            <a:gd name="T94" fmla="+- 0 1169 625"/>
                            <a:gd name="T95" fmla="*/ 1169 h 675"/>
                            <a:gd name="T96" fmla="+- 0 3299 2722"/>
                            <a:gd name="T97" fmla="*/ T96 w 675"/>
                            <a:gd name="T98" fmla="+- 0 1210 625"/>
                            <a:gd name="T99" fmla="*/ 1210 h 675"/>
                            <a:gd name="T100" fmla="+- 0 3300 2722"/>
                            <a:gd name="T101" fmla="*/ T100 w 675"/>
                            <a:gd name="T102" fmla="+- 0 1251 625"/>
                            <a:gd name="T103" fmla="*/ 1251 h 675"/>
                            <a:gd name="T104" fmla="+- 0 3306 2722"/>
                            <a:gd name="T105" fmla="*/ T104 w 675"/>
                            <a:gd name="T106" fmla="+- 0 1273 625"/>
                            <a:gd name="T107" fmla="*/ 1273 h 675"/>
                            <a:gd name="T108" fmla="+- 0 3320 2722"/>
                            <a:gd name="T109" fmla="*/ T108 w 675"/>
                            <a:gd name="T110" fmla="+- 0 1289 625"/>
                            <a:gd name="T111" fmla="*/ 1289 h 675"/>
                            <a:gd name="T112" fmla="+- 0 3340 2722"/>
                            <a:gd name="T113" fmla="*/ T112 w 675"/>
                            <a:gd name="T114" fmla="+- 0 1298 625"/>
                            <a:gd name="T115" fmla="*/ 1298 h 675"/>
                            <a:gd name="T116" fmla="+- 0 3349 2722"/>
                            <a:gd name="T117" fmla="*/ T116 w 675"/>
                            <a:gd name="T118" fmla="+- 0 1299 625"/>
                            <a:gd name="T119" fmla="*/ 1299 h 675"/>
                            <a:gd name="T120" fmla="+- 0 3371 2722"/>
                            <a:gd name="T121" fmla="*/ T120 w 675"/>
                            <a:gd name="T122" fmla="+- 0 1293 625"/>
                            <a:gd name="T123" fmla="*/ 1293 h 675"/>
                            <a:gd name="T124" fmla="+- 0 3387 2722"/>
                            <a:gd name="T125" fmla="*/ T124 w 675"/>
                            <a:gd name="T126" fmla="+- 0 1280 625"/>
                            <a:gd name="T127" fmla="*/ 1280 h 675"/>
                            <a:gd name="T128" fmla="+- 0 3396 2722"/>
                            <a:gd name="T129" fmla="*/ T128 w 675"/>
                            <a:gd name="T130" fmla="+- 0 1260 625"/>
                            <a:gd name="T131" fmla="*/ 1260 h 675"/>
                            <a:gd name="T132" fmla="+- 0 3397 2722"/>
                            <a:gd name="T133" fmla="*/ T132 w 675"/>
                            <a:gd name="T134" fmla="+- 0 1251 625"/>
                            <a:gd name="T135" fmla="*/ 1251 h 675"/>
                            <a:gd name="T136" fmla="+- 0 3395 2722"/>
                            <a:gd name="T137" fmla="*/ T136 w 675"/>
                            <a:gd name="T138" fmla="+- 0 1200 625"/>
                            <a:gd name="T139" fmla="*/ 1200 h 675"/>
                            <a:gd name="T140" fmla="+- 0 3389 2722"/>
                            <a:gd name="T141" fmla="*/ T140 w 675"/>
                            <a:gd name="T142" fmla="+- 0 1150 625"/>
                            <a:gd name="T143" fmla="*/ 1150 h 675"/>
                            <a:gd name="T144" fmla="+- 0 3379 2722"/>
                            <a:gd name="T145" fmla="*/ T144 w 675"/>
                            <a:gd name="T146" fmla="+- 0 1101 625"/>
                            <a:gd name="T147" fmla="*/ 1101 h 675"/>
                            <a:gd name="T148" fmla="+- 0 3366 2722"/>
                            <a:gd name="T149" fmla="*/ T148 w 675"/>
                            <a:gd name="T150" fmla="+- 0 1053 625"/>
                            <a:gd name="T151" fmla="*/ 1053 h 675"/>
                            <a:gd name="T152" fmla="+- 0 3349 2722"/>
                            <a:gd name="T153" fmla="*/ T152 w 675"/>
                            <a:gd name="T154" fmla="+- 0 1007 625"/>
                            <a:gd name="T155" fmla="*/ 1007 h 675"/>
                            <a:gd name="T156" fmla="+- 0 3328 2722"/>
                            <a:gd name="T157" fmla="*/ T156 w 675"/>
                            <a:gd name="T158" fmla="+- 0 963 625"/>
                            <a:gd name="T159" fmla="*/ 963 h 675"/>
                            <a:gd name="T160" fmla="+- 0 3305 2722"/>
                            <a:gd name="T161" fmla="*/ T160 w 675"/>
                            <a:gd name="T162" fmla="+- 0 921 625"/>
                            <a:gd name="T163" fmla="*/ 921 h 675"/>
                            <a:gd name="T164" fmla="+- 0 3278 2722"/>
                            <a:gd name="T165" fmla="*/ T164 w 675"/>
                            <a:gd name="T166" fmla="+- 0 881 625"/>
                            <a:gd name="T167" fmla="*/ 881 h 675"/>
                            <a:gd name="T168" fmla="+- 0 3248 2722"/>
                            <a:gd name="T169" fmla="*/ T168 w 675"/>
                            <a:gd name="T170" fmla="+- 0 843 625"/>
                            <a:gd name="T171" fmla="*/ 843 h 675"/>
                            <a:gd name="T172" fmla="+- 0 3216 2722"/>
                            <a:gd name="T173" fmla="*/ T172 w 675"/>
                            <a:gd name="T174" fmla="+- 0 808 625"/>
                            <a:gd name="T175" fmla="*/ 808 h 675"/>
                            <a:gd name="T176" fmla="+- 0 3181 2722"/>
                            <a:gd name="T177" fmla="*/ T176 w 675"/>
                            <a:gd name="T178" fmla="+- 0 775 625"/>
                            <a:gd name="T179" fmla="*/ 775 h 675"/>
                            <a:gd name="T180" fmla="+- 0 3143 2722"/>
                            <a:gd name="T181" fmla="*/ T180 w 675"/>
                            <a:gd name="T182" fmla="+- 0 746 625"/>
                            <a:gd name="T183" fmla="*/ 746 h 675"/>
                            <a:gd name="T184" fmla="+- 0 3103 2722"/>
                            <a:gd name="T185" fmla="*/ T184 w 675"/>
                            <a:gd name="T186" fmla="+- 0 719 625"/>
                            <a:gd name="T187" fmla="*/ 719 h 675"/>
                            <a:gd name="T188" fmla="+- 0 3061 2722"/>
                            <a:gd name="T189" fmla="*/ T188 w 675"/>
                            <a:gd name="T190" fmla="+- 0 695 625"/>
                            <a:gd name="T191" fmla="*/ 695 h 675"/>
                            <a:gd name="T192" fmla="+- 0 3017 2722"/>
                            <a:gd name="T193" fmla="*/ T192 w 675"/>
                            <a:gd name="T194" fmla="+- 0 674 625"/>
                            <a:gd name="T195" fmla="*/ 674 h 675"/>
                            <a:gd name="T196" fmla="+- 0 2971 2722"/>
                            <a:gd name="T197" fmla="*/ T196 w 675"/>
                            <a:gd name="T198" fmla="+- 0 657 625"/>
                            <a:gd name="T199" fmla="*/ 657 h 675"/>
                            <a:gd name="T200" fmla="+- 0 2923 2722"/>
                            <a:gd name="T201" fmla="*/ T200 w 675"/>
                            <a:gd name="T202" fmla="+- 0 643 625"/>
                            <a:gd name="T203" fmla="*/ 643 h 675"/>
                            <a:gd name="T204" fmla="+- 0 2873 2722"/>
                            <a:gd name="T205" fmla="*/ T204 w 675"/>
                            <a:gd name="T206" fmla="+- 0 633 625"/>
                            <a:gd name="T207" fmla="*/ 633 h 675"/>
                            <a:gd name="T208" fmla="+- 0 2822 2722"/>
                            <a:gd name="T209" fmla="*/ T208 w 675"/>
                            <a:gd name="T210" fmla="+- 0 627 625"/>
                            <a:gd name="T211" fmla="*/ 627 h 675"/>
                            <a:gd name="T212" fmla="+- 0 2770 2722"/>
                            <a:gd name="T213" fmla="*/ T212 w 675"/>
                            <a:gd name="T214" fmla="+- 0 625 625"/>
                            <a:gd name="T215" fmla="*/ 625 h 675"/>
                            <a:gd name="T216" fmla="+- 0 2748 2722"/>
                            <a:gd name="T217" fmla="*/ T216 w 675"/>
                            <a:gd name="T218" fmla="+- 0 630 625"/>
                            <a:gd name="T219" fmla="*/ 630 h 675"/>
                            <a:gd name="T220" fmla="+- 0 2731 2722"/>
                            <a:gd name="T221" fmla="*/ T220 w 675"/>
                            <a:gd name="T222" fmla="+- 0 644 625"/>
                            <a:gd name="T223" fmla="*/ 644 h 675"/>
                            <a:gd name="T224" fmla="+- 0 2723 2722"/>
                            <a:gd name="T225" fmla="*/ T224 w 675"/>
                            <a:gd name="T226" fmla="+- 0 663 625"/>
                            <a:gd name="T227" fmla="*/ 663 h 675"/>
                            <a:gd name="T228" fmla="+- 0 2722 2722"/>
                            <a:gd name="T229" fmla="*/ T228 w 675"/>
                            <a:gd name="T230" fmla="+- 0 672 625"/>
                            <a:gd name="T231" fmla="*/ 672 h 675"/>
                            <a:gd name="T232" fmla="+- 0 2722 2722"/>
                            <a:gd name="T233" fmla="*/ T232 w 675"/>
                            <a:gd name="T234" fmla="+- 0 1252 625"/>
                            <a:gd name="T235" fmla="*/ 1252 h 675"/>
                            <a:gd name="T236" fmla="+- 0 2727 2722"/>
                            <a:gd name="T237" fmla="*/ T236 w 675"/>
                            <a:gd name="T238" fmla="+- 0 1274 625"/>
                            <a:gd name="T239" fmla="*/ 1274 h 675"/>
                            <a:gd name="T240" fmla="+- 0 2741 2722"/>
                            <a:gd name="T241" fmla="*/ T240 w 675"/>
                            <a:gd name="T242" fmla="+- 0 1290 625"/>
                            <a:gd name="T243" fmla="*/ 1290 h 675"/>
                            <a:gd name="T244" fmla="+- 0 2761 2722"/>
                            <a:gd name="T245" fmla="*/ T244 w 675"/>
                            <a:gd name="T246" fmla="+- 0 1299 625"/>
                            <a:gd name="T247" fmla="*/ 1299 h 6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675" h="675">
                              <a:moveTo>
                                <a:pt x="39" y="674"/>
                              </a:moveTo>
                              <a:lnTo>
                                <a:pt x="70" y="670"/>
                              </a:lnTo>
                              <a:lnTo>
                                <a:pt x="87" y="656"/>
                              </a:lnTo>
                              <a:lnTo>
                                <a:pt x="96" y="636"/>
                              </a:lnTo>
                              <a:lnTo>
                                <a:pt x="96" y="627"/>
                              </a:lnTo>
                              <a:lnTo>
                                <a:pt x="96" y="97"/>
                              </a:lnTo>
                              <a:lnTo>
                                <a:pt x="137" y="102"/>
                              </a:lnTo>
                              <a:lnTo>
                                <a:pt x="177" y="110"/>
                              </a:lnTo>
                              <a:lnTo>
                                <a:pt x="216" y="121"/>
                              </a:lnTo>
                              <a:lnTo>
                                <a:pt x="253" y="134"/>
                              </a:lnTo>
                              <a:lnTo>
                                <a:pt x="288" y="150"/>
                              </a:lnTo>
                              <a:lnTo>
                                <a:pt x="323" y="169"/>
                              </a:lnTo>
                              <a:lnTo>
                                <a:pt x="355" y="190"/>
                              </a:lnTo>
                              <a:lnTo>
                                <a:pt x="386" y="213"/>
                              </a:lnTo>
                              <a:lnTo>
                                <a:pt x="414" y="239"/>
                              </a:lnTo>
                              <a:lnTo>
                                <a:pt x="441" y="266"/>
                              </a:lnTo>
                              <a:lnTo>
                                <a:pt x="466" y="296"/>
                              </a:lnTo>
                              <a:lnTo>
                                <a:pt x="488" y="327"/>
                              </a:lnTo>
                              <a:lnTo>
                                <a:pt x="509" y="359"/>
                              </a:lnTo>
                              <a:lnTo>
                                <a:pt x="527" y="394"/>
                              </a:lnTo>
                              <a:lnTo>
                                <a:pt x="542" y="430"/>
                              </a:lnTo>
                              <a:lnTo>
                                <a:pt x="555" y="467"/>
                              </a:lnTo>
                              <a:lnTo>
                                <a:pt x="565" y="505"/>
                              </a:lnTo>
                              <a:lnTo>
                                <a:pt x="572" y="544"/>
                              </a:lnTo>
                              <a:lnTo>
                                <a:pt x="577" y="585"/>
                              </a:lnTo>
                              <a:lnTo>
                                <a:pt x="578" y="626"/>
                              </a:lnTo>
                              <a:lnTo>
                                <a:pt x="584" y="648"/>
                              </a:lnTo>
                              <a:lnTo>
                                <a:pt x="598" y="664"/>
                              </a:lnTo>
                              <a:lnTo>
                                <a:pt x="618" y="673"/>
                              </a:lnTo>
                              <a:lnTo>
                                <a:pt x="627" y="674"/>
                              </a:lnTo>
                              <a:lnTo>
                                <a:pt x="649" y="668"/>
                              </a:lnTo>
                              <a:lnTo>
                                <a:pt x="665" y="655"/>
                              </a:lnTo>
                              <a:lnTo>
                                <a:pt x="674" y="635"/>
                              </a:lnTo>
                              <a:lnTo>
                                <a:pt x="675" y="626"/>
                              </a:lnTo>
                              <a:lnTo>
                                <a:pt x="673" y="575"/>
                              </a:lnTo>
                              <a:lnTo>
                                <a:pt x="667" y="525"/>
                              </a:lnTo>
                              <a:lnTo>
                                <a:pt x="657" y="476"/>
                              </a:lnTo>
                              <a:lnTo>
                                <a:pt x="644" y="428"/>
                              </a:lnTo>
                              <a:lnTo>
                                <a:pt x="627" y="382"/>
                              </a:lnTo>
                              <a:lnTo>
                                <a:pt x="606" y="338"/>
                              </a:lnTo>
                              <a:lnTo>
                                <a:pt x="583" y="296"/>
                              </a:lnTo>
                              <a:lnTo>
                                <a:pt x="556" y="256"/>
                              </a:lnTo>
                              <a:lnTo>
                                <a:pt x="526" y="218"/>
                              </a:lnTo>
                              <a:lnTo>
                                <a:pt x="494" y="183"/>
                              </a:lnTo>
                              <a:lnTo>
                                <a:pt x="459" y="150"/>
                              </a:lnTo>
                              <a:lnTo>
                                <a:pt x="421" y="121"/>
                              </a:lnTo>
                              <a:lnTo>
                                <a:pt x="381" y="94"/>
                              </a:lnTo>
                              <a:lnTo>
                                <a:pt x="339" y="70"/>
                              </a:lnTo>
                              <a:lnTo>
                                <a:pt x="295" y="49"/>
                              </a:lnTo>
                              <a:lnTo>
                                <a:pt x="249" y="32"/>
                              </a:lnTo>
                              <a:lnTo>
                                <a:pt x="201" y="18"/>
                              </a:lnTo>
                              <a:lnTo>
                                <a:pt x="151" y="8"/>
                              </a:lnTo>
                              <a:lnTo>
                                <a:pt x="100" y="2"/>
                              </a:lnTo>
                              <a:lnTo>
                                <a:pt x="48" y="0"/>
                              </a:lnTo>
                              <a:lnTo>
                                <a:pt x="26" y="5"/>
                              </a:lnTo>
                              <a:lnTo>
                                <a:pt x="9" y="19"/>
                              </a:lnTo>
                              <a:lnTo>
                                <a:pt x="1" y="38"/>
                              </a:lnTo>
                              <a:lnTo>
                                <a:pt x="0" y="47"/>
                              </a:lnTo>
                              <a:lnTo>
                                <a:pt x="0" y="627"/>
                              </a:lnTo>
                              <a:lnTo>
                                <a:pt x="5" y="649"/>
                              </a:lnTo>
                              <a:lnTo>
                                <a:pt x="19" y="665"/>
                              </a:lnTo>
                              <a:lnTo>
                                <a:pt x="39" y="6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9EAE1A" id="Groupe 85" o:spid="_x0000_s1026" style="position:absolute;margin-left:433.1pt;margin-top:25.9pt;width:33.75pt;height:33.75pt;z-index:-251697152;mso-position-horizontal-relative:page;mso-position-vertical-relative:page" coordorigin="2722,625" coordsize="675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">
              <v:shape id="Freeform 2" o:spid="_x0000_s1027" style="position:absolute;left:2722;top:625;width:675;height:675;visibility:visible;mso-wrap-style:square;v-text-anchor:top" coordsize="67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pM8MA&#10;AADbAAAADwAAAGRycy9kb3ducmV2LnhtbESPzWrDMBCE74G8g9hAb4ncBkxwIodSUmhaKOTnktti&#10;rS1Ta2WsbeK+fVUo5DjMfDPMZjv6Tl1piG1gA4+LDBRxFWzLjYHz6XW+AhUF2WIXmAz8UIRtOZ1s&#10;sLDhxge6HqVRqYRjgQacSF9oHStHHuMi9MTJq8PgUZIcGm0HvKVy3+mnLMu1x5bTgsOeXhxVX8dv&#10;b+D0LjuXqPzz8rGrIy73S8n3xjzMxuc1KKFR7uF/+s0aWOXw9yX9A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qpM8MAAADbAAAADwAAAAAAAAAAAAAAAACYAgAAZHJzL2Rv&#10;d25yZXYueG1sUEsFBgAAAAAEAAQA9QAAAIgDAAAAAA==&#10;" path="m39,674r31,-4l87,656r9,-20l96,627,96,97r41,5l177,110r39,11l253,134r35,16l323,169r32,21l386,213r28,26l441,266r25,30l488,327r21,32l527,394r15,36l555,467r10,38l572,544r5,41l578,626r6,22l598,664r20,9l627,674r22,-6l665,655r9,-20l675,626r-2,-51l667,525,657,476,644,428,627,382,606,338,583,296,556,256,526,218,494,183,459,150,421,121,381,94,339,70,295,49,249,32,201,18,151,8,100,2,48,,26,5,9,19,1,38,,47,,627r5,22l19,665r20,9xe" fillcolor="#5a315e" stroked="f">
                <v:path arrowok="t" o:connecttype="custom" o:connectlocs="39,1299;70,1295;87,1281;96,1261;96,1252;96,722;137,727;177,735;216,746;253,759;288,775;323,794;355,815;386,838;414,864;441,891;466,921;488,952;509,984;527,1019;542,1055;555,1092;565,1130;572,1169;577,1210;578,1251;584,1273;598,1289;618,1298;627,1299;649,1293;665,1280;674,1260;675,1251;673,1200;667,1150;657,1101;644,1053;627,1007;606,963;583,921;556,881;526,843;494,808;459,775;421,746;381,719;339,695;295,674;249,657;201,643;151,633;100,627;48,625;26,630;9,644;1,663;0,672;0,1252;5,1274;19,1290;39,1299" o:connectangles="0,0,0,0,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F7E6934" wp14:editId="6F96D15F">
              <wp:simplePos x="0" y="0"/>
              <wp:positionH relativeFrom="page">
                <wp:posOffset>5019675</wp:posOffset>
              </wp:positionH>
              <wp:positionV relativeFrom="page">
                <wp:posOffset>416560</wp:posOffset>
              </wp:positionV>
              <wp:extent cx="136525" cy="288290"/>
              <wp:effectExtent l="0" t="102235" r="292100" b="47625"/>
              <wp:wrapNone/>
              <wp:docPr id="93" name="Group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525" cy="288290"/>
                        <a:chOff x="1950" y="776"/>
                        <a:chExt cx="215" cy="454"/>
                      </a:xfrm>
                    </wpg:grpSpPr>
                    <wps:wsp>
                      <wps:cNvPr id="94" name="Freeform 10"/>
                      <wps:cNvSpPr>
                        <a:spLocks/>
                      </wps:cNvSpPr>
                      <wps:spPr bwMode="auto">
                        <a:xfrm>
                          <a:off x="1950" y="776"/>
                          <a:ext cx="215" cy="454"/>
                        </a:xfrm>
                        <a:custGeom>
                          <a:avLst/>
                          <a:gdLst>
                            <a:gd name="T0" fmla="+- 0 2130 1950"/>
                            <a:gd name="T1" fmla="*/ T0 w 215"/>
                            <a:gd name="T2" fmla="+- 0 809 776"/>
                            <a:gd name="T3" fmla="*/ 809 h 454"/>
                            <a:gd name="T4" fmla="+- 0 2098 1950"/>
                            <a:gd name="T5" fmla="*/ T4 w 215"/>
                            <a:gd name="T6" fmla="+- 0 844 776"/>
                            <a:gd name="T7" fmla="*/ 844 h 454"/>
                            <a:gd name="T8" fmla="+- 0 2069 1950"/>
                            <a:gd name="T9" fmla="*/ T8 w 215"/>
                            <a:gd name="T10" fmla="+- 0 882 776"/>
                            <a:gd name="T11" fmla="*/ 882 h 454"/>
                            <a:gd name="T12" fmla="+- 0 2076 1950"/>
                            <a:gd name="T13" fmla="*/ T12 w 215"/>
                            <a:gd name="T14" fmla="+- 0 1079 776"/>
                            <a:gd name="T15" fmla="*/ 1079 h 454"/>
                            <a:gd name="T16" fmla="+- 0 2088 1950"/>
                            <a:gd name="T17" fmla="*/ T16 w 215"/>
                            <a:gd name="T18" fmla="+- 0 1049 776"/>
                            <a:gd name="T19" fmla="*/ 1049 h 454"/>
                            <a:gd name="T20" fmla="+- 0 2101 1950"/>
                            <a:gd name="T21" fmla="*/ T20 w 215"/>
                            <a:gd name="T22" fmla="+- 0 1019 776"/>
                            <a:gd name="T23" fmla="*/ 1019 h 454"/>
                            <a:gd name="T24" fmla="+- 0 2115 1950"/>
                            <a:gd name="T25" fmla="*/ T24 w 215"/>
                            <a:gd name="T26" fmla="+- 0 991 776"/>
                            <a:gd name="T27" fmla="*/ 991 h 454"/>
                            <a:gd name="T28" fmla="+- 0 2131 1950"/>
                            <a:gd name="T29" fmla="*/ T28 w 215"/>
                            <a:gd name="T30" fmla="+- 0 964 776"/>
                            <a:gd name="T31" fmla="*/ 964 h 454"/>
                            <a:gd name="T32" fmla="+- 0 2165 1950"/>
                            <a:gd name="T33" fmla="*/ T32 w 215"/>
                            <a:gd name="T34" fmla="+- 0 776 776"/>
                            <a:gd name="T35" fmla="*/ 776 h 454"/>
                            <a:gd name="T36" fmla="+- 0 2130 1950"/>
                            <a:gd name="T37" fmla="*/ T36 w 215"/>
                            <a:gd name="T38" fmla="+- 0 809 776"/>
                            <a:gd name="T39" fmla="*/ 809 h 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15" h="454">
                              <a:moveTo>
                                <a:pt x="180" y="33"/>
                              </a:moveTo>
                              <a:lnTo>
                                <a:pt x="148" y="68"/>
                              </a:lnTo>
                              <a:lnTo>
                                <a:pt x="119" y="106"/>
                              </a:lnTo>
                              <a:lnTo>
                                <a:pt x="126" y="303"/>
                              </a:lnTo>
                              <a:lnTo>
                                <a:pt x="138" y="273"/>
                              </a:lnTo>
                              <a:lnTo>
                                <a:pt x="151" y="243"/>
                              </a:lnTo>
                              <a:lnTo>
                                <a:pt x="165" y="215"/>
                              </a:lnTo>
                              <a:lnTo>
                                <a:pt x="181" y="188"/>
                              </a:lnTo>
                              <a:lnTo>
                                <a:pt x="215" y="0"/>
                              </a:lnTo>
                              <a:lnTo>
                                <a:pt x="18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Freeform 11"/>
                      <wps:cNvSpPr>
                        <a:spLocks/>
                      </wps:cNvSpPr>
                      <wps:spPr bwMode="auto">
                        <a:xfrm>
                          <a:off x="1950" y="776"/>
                          <a:ext cx="215" cy="454"/>
                        </a:xfrm>
                        <a:custGeom>
                          <a:avLst/>
                          <a:gdLst>
                            <a:gd name="T0" fmla="+- 0 2618 1950"/>
                            <a:gd name="T1" fmla="*/ T0 w 215"/>
                            <a:gd name="T2" fmla="+- 0 651 776"/>
                            <a:gd name="T3" fmla="*/ 651 h 454"/>
                            <a:gd name="T4" fmla="+- 0 2584 1950"/>
                            <a:gd name="T5" fmla="*/ T4 w 215"/>
                            <a:gd name="T6" fmla="+- 0 626 776"/>
                            <a:gd name="T7" fmla="*/ 626 h 454"/>
                            <a:gd name="T8" fmla="+- 0 2523 1950"/>
                            <a:gd name="T9" fmla="*/ T8 w 215"/>
                            <a:gd name="T10" fmla="+- 0 627 776"/>
                            <a:gd name="T11" fmla="*/ 627 h 454"/>
                            <a:gd name="T12" fmla="+- 0 2422 1950"/>
                            <a:gd name="T13" fmla="*/ T12 w 215"/>
                            <a:gd name="T14" fmla="+- 0 643 776"/>
                            <a:gd name="T15" fmla="*/ 643 h 454"/>
                            <a:gd name="T16" fmla="+- 0 2329 1950"/>
                            <a:gd name="T17" fmla="*/ T16 w 215"/>
                            <a:gd name="T18" fmla="+- 0 674 776"/>
                            <a:gd name="T19" fmla="*/ 674 h 454"/>
                            <a:gd name="T20" fmla="+- 0 2243 1950"/>
                            <a:gd name="T21" fmla="*/ T20 w 215"/>
                            <a:gd name="T22" fmla="+- 0 719 776"/>
                            <a:gd name="T23" fmla="*/ 719 h 454"/>
                            <a:gd name="T24" fmla="+- 0 2165 1950"/>
                            <a:gd name="T25" fmla="*/ T24 w 215"/>
                            <a:gd name="T26" fmla="+- 0 776 776"/>
                            <a:gd name="T27" fmla="*/ 776 h 454"/>
                            <a:gd name="T28" fmla="+- 0 2149 1950"/>
                            <a:gd name="T29" fmla="*/ T28 w 215"/>
                            <a:gd name="T30" fmla="+- 0 937 776"/>
                            <a:gd name="T31" fmla="*/ 937 h 454"/>
                            <a:gd name="T32" fmla="+- 0 2189 1950"/>
                            <a:gd name="T33" fmla="*/ T32 w 215"/>
                            <a:gd name="T34" fmla="+- 0 888 776"/>
                            <a:gd name="T35" fmla="*/ 888 h 454"/>
                            <a:gd name="T36" fmla="+- 0 2234 1950"/>
                            <a:gd name="T37" fmla="*/ T36 w 215"/>
                            <a:gd name="T38" fmla="+- 0 844 776"/>
                            <a:gd name="T39" fmla="*/ 844 h 454"/>
                            <a:gd name="T40" fmla="+- 0 2283 1950"/>
                            <a:gd name="T41" fmla="*/ T40 w 215"/>
                            <a:gd name="T42" fmla="+- 0 806 776"/>
                            <a:gd name="T43" fmla="*/ 806 h 454"/>
                            <a:gd name="T44" fmla="+- 0 2338 1950"/>
                            <a:gd name="T45" fmla="*/ T44 w 215"/>
                            <a:gd name="T46" fmla="+- 0 775 776"/>
                            <a:gd name="T47" fmla="*/ 775 h 454"/>
                            <a:gd name="T48" fmla="+- 0 2397 1950"/>
                            <a:gd name="T49" fmla="*/ T48 w 215"/>
                            <a:gd name="T50" fmla="+- 0 749 776"/>
                            <a:gd name="T51" fmla="*/ 749 h 454"/>
                            <a:gd name="T52" fmla="+- 0 2460 1950"/>
                            <a:gd name="T53" fmla="*/ T52 w 215"/>
                            <a:gd name="T54" fmla="+- 0 732 776"/>
                            <a:gd name="T55" fmla="*/ 732 h 454"/>
                            <a:gd name="T56" fmla="+- 0 2527 1950"/>
                            <a:gd name="T57" fmla="*/ T56 w 215"/>
                            <a:gd name="T58" fmla="+- 0 722 776"/>
                            <a:gd name="T59" fmla="*/ 722 h 454"/>
                            <a:gd name="T60" fmla="+- 0 2067 1950"/>
                            <a:gd name="T61" fmla="*/ T60 w 215"/>
                            <a:gd name="T62" fmla="+- 0 1110 776"/>
                            <a:gd name="T63" fmla="*/ 1110 h 454"/>
                            <a:gd name="T64" fmla="+- 0 2069 1950"/>
                            <a:gd name="T65" fmla="*/ T64 w 215"/>
                            <a:gd name="T66" fmla="+- 0 882 776"/>
                            <a:gd name="T67" fmla="*/ 882 h 454"/>
                            <a:gd name="T68" fmla="+- 0 2019 1950"/>
                            <a:gd name="T69" fmla="*/ T68 w 215"/>
                            <a:gd name="T70" fmla="+- 0 964 776"/>
                            <a:gd name="T71" fmla="*/ 964 h 454"/>
                            <a:gd name="T72" fmla="+- 0 1981 1950"/>
                            <a:gd name="T73" fmla="*/ T72 w 215"/>
                            <a:gd name="T74" fmla="+- 0 1054 776"/>
                            <a:gd name="T75" fmla="*/ 1054 h 454"/>
                            <a:gd name="T76" fmla="+- 0 1958 1950"/>
                            <a:gd name="T77" fmla="*/ T76 w 215"/>
                            <a:gd name="T78" fmla="+- 0 1151 776"/>
                            <a:gd name="T79" fmla="*/ 1151 h 454"/>
                            <a:gd name="T80" fmla="+- 0 1950 1950"/>
                            <a:gd name="T81" fmla="*/ T80 w 215"/>
                            <a:gd name="T82" fmla="+- 0 1252 776"/>
                            <a:gd name="T83" fmla="*/ 1252 h 454"/>
                            <a:gd name="T84" fmla="+- 0 1969 1950"/>
                            <a:gd name="T85" fmla="*/ T84 w 215"/>
                            <a:gd name="T86" fmla="+- 0 1290 776"/>
                            <a:gd name="T87" fmla="*/ 1290 h 454"/>
                            <a:gd name="T88" fmla="+- 0 1998 1950"/>
                            <a:gd name="T89" fmla="*/ T88 w 215"/>
                            <a:gd name="T90" fmla="+- 0 1300 776"/>
                            <a:gd name="T91" fmla="*/ 1300 h 454"/>
                            <a:gd name="T92" fmla="+- 0 2037 1950"/>
                            <a:gd name="T93" fmla="*/ T92 w 215"/>
                            <a:gd name="T94" fmla="+- 0 1281 776"/>
                            <a:gd name="T95" fmla="*/ 1281 h 454"/>
                            <a:gd name="T96" fmla="+- 0 2047 1950"/>
                            <a:gd name="T97" fmla="*/ T96 w 215"/>
                            <a:gd name="T98" fmla="+- 0 1252 776"/>
                            <a:gd name="T99" fmla="*/ 1252 h 454"/>
                            <a:gd name="T100" fmla="+- 0 2048 1950"/>
                            <a:gd name="T101" fmla="*/ T100 w 215"/>
                            <a:gd name="T102" fmla="+- 0 1212 776"/>
                            <a:gd name="T103" fmla="*/ 1212 h 454"/>
                            <a:gd name="T104" fmla="+- 0 2527 1950"/>
                            <a:gd name="T105" fmla="*/ T104 w 215"/>
                            <a:gd name="T106" fmla="+- 0 1205 776"/>
                            <a:gd name="T107" fmla="*/ 1205 h 454"/>
                            <a:gd name="T108" fmla="+- 0 2532 1950"/>
                            <a:gd name="T109" fmla="*/ T108 w 215"/>
                            <a:gd name="T110" fmla="+- 0 1274 776"/>
                            <a:gd name="T111" fmla="*/ 1274 h 454"/>
                            <a:gd name="T112" fmla="+- 0 2566 1950"/>
                            <a:gd name="T113" fmla="*/ T112 w 215"/>
                            <a:gd name="T114" fmla="+- 0 1299 776"/>
                            <a:gd name="T115" fmla="*/ 1299 h 454"/>
                            <a:gd name="T116" fmla="+- 0 2597 1950"/>
                            <a:gd name="T117" fmla="*/ T116 w 215"/>
                            <a:gd name="T118" fmla="+- 0 1295 776"/>
                            <a:gd name="T119" fmla="*/ 1295 h 454"/>
                            <a:gd name="T120" fmla="+- 0 2623 1950"/>
                            <a:gd name="T121" fmla="*/ T120 w 215"/>
                            <a:gd name="T122" fmla="+- 0 1261 776"/>
                            <a:gd name="T123" fmla="*/ 1261 h 454"/>
                            <a:gd name="T124" fmla="+- 0 2623 1950"/>
                            <a:gd name="T125" fmla="*/ T124 w 215"/>
                            <a:gd name="T126" fmla="+- 0 672 776"/>
                            <a:gd name="T127" fmla="*/ 672 h 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215" h="454">
                              <a:moveTo>
                                <a:pt x="673" y="-104"/>
                              </a:moveTo>
                              <a:lnTo>
                                <a:pt x="668" y="-125"/>
                              </a:lnTo>
                              <a:lnTo>
                                <a:pt x="654" y="-142"/>
                              </a:lnTo>
                              <a:lnTo>
                                <a:pt x="634" y="-150"/>
                              </a:lnTo>
                              <a:lnTo>
                                <a:pt x="625" y="-151"/>
                              </a:lnTo>
                              <a:lnTo>
                                <a:pt x="573" y="-149"/>
                              </a:lnTo>
                              <a:lnTo>
                                <a:pt x="522" y="-143"/>
                              </a:lnTo>
                              <a:lnTo>
                                <a:pt x="472" y="-133"/>
                              </a:lnTo>
                              <a:lnTo>
                                <a:pt x="425" y="-119"/>
                              </a:lnTo>
                              <a:lnTo>
                                <a:pt x="379" y="-102"/>
                              </a:lnTo>
                              <a:lnTo>
                                <a:pt x="335" y="-81"/>
                              </a:lnTo>
                              <a:lnTo>
                                <a:pt x="293" y="-57"/>
                              </a:lnTo>
                              <a:lnTo>
                                <a:pt x="253" y="-30"/>
                              </a:lnTo>
                              <a:lnTo>
                                <a:pt x="215" y="0"/>
                              </a:lnTo>
                              <a:lnTo>
                                <a:pt x="181" y="188"/>
                              </a:lnTo>
                              <a:lnTo>
                                <a:pt x="199" y="161"/>
                              </a:lnTo>
                              <a:lnTo>
                                <a:pt x="218" y="136"/>
                              </a:lnTo>
                              <a:lnTo>
                                <a:pt x="239" y="112"/>
                              </a:lnTo>
                              <a:lnTo>
                                <a:pt x="260" y="90"/>
                              </a:lnTo>
                              <a:lnTo>
                                <a:pt x="284" y="68"/>
                              </a:lnTo>
                              <a:lnTo>
                                <a:pt x="308" y="49"/>
                              </a:lnTo>
                              <a:lnTo>
                                <a:pt x="333" y="30"/>
                              </a:lnTo>
                              <a:lnTo>
                                <a:pt x="360" y="14"/>
                              </a:lnTo>
                              <a:lnTo>
                                <a:pt x="388" y="-1"/>
                              </a:lnTo>
                              <a:lnTo>
                                <a:pt x="417" y="-15"/>
                              </a:lnTo>
                              <a:lnTo>
                                <a:pt x="447" y="-27"/>
                              </a:lnTo>
                              <a:lnTo>
                                <a:pt x="478" y="-36"/>
                              </a:lnTo>
                              <a:lnTo>
                                <a:pt x="510" y="-44"/>
                              </a:lnTo>
                              <a:lnTo>
                                <a:pt x="543" y="-50"/>
                              </a:lnTo>
                              <a:lnTo>
                                <a:pt x="577" y="-54"/>
                              </a:lnTo>
                              <a:lnTo>
                                <a:pt x="577" y="334"/>
                              </a:lnTo>
                              <a:lnTo>
                                <a:pt x="117" y="334"/>
                              </a:lnTo>
                              <a:lnTo>
                                <a:pt x="126" y="303"/>
                              </a:lnTo>
                              <a:lnTo>
                                <a:pt x="119" y="106"/>
                              </a:lnTo>
                              <a:lnTo>
                                <a:pt x="92" y="146"/>
                              </a:lnTo>
                              <a:lnTo>
                                <a:pt x="69" y="188"/>
                              </a:lnTo>
                              <a:lnTo>
                                <a:pt x="48" y="232"/>
                              </a:lnTo>
                              <a:lnTo>
                                <a:pt x="31" y="278"/>
                              </a:lnTo>
                              <a:lnTo>
                                <a:pt x="18" y="326"/>
                              </a:lnTo>
                              <a:lnTo>
                                <a:pt x="8" y="375"/>
                              </a:lnTo>
                              <a:lnTo>
                                <a:pt x="2" y="425"/>
                              </a:lnTo>
                              <a:lnTo>
                                <a:pt x="0" y="476"/>
                              </a:lnTo>
                              <a:lnTo>
                                <a:pt x="5" y="498"/>
                              </a:lnTo>
                              <a:lnTo>
                                <a:pt x="19" y="514"/>
                              </a:lnTo>
                              <a:lnTo>
                                <a:pt x="40" y="523"/>
                              </a:lnTo>
                              <a:lnTo>
                                <a:pt x="48" y="524"/>
                              </a:lnTo>
                              <a:lnTo>
                                <a:pt x="70" y="519"/>
                              </a:lnTo>
                              <a:lnTo>
                                <a:pt x="87" y="505"/>
                              </a:lnTo>
                              <a:lnTo>
                                <a:pt x="96" y="485"/>
                              </a:lnTo>
                              <a:lnTo>
                                <a:pt x="97" y="476"/>
                              </a:lnTo>
                              <a:lnTo>
                                <a:pt x="97" y="456"/>
                              </a:lnTo>
                              <a:lnTo>
                                <a:pt x="98" y="436"/>
                              </a:lnTo>
                              <a:lnTo>
                                <a:pt x="99" y="429"/>
                              </a:lnTo>
                              <a:lnTo>
                                <a:pt x="577" y="429"/>
                              </a:lnTo>
                              <a:lnTo>
                                <a:pt x="577" y="476"/>
                              </a:lnTo>
                              <a:lnTo>
                                <a:pt x="582" y="498"/>
                              </a:lnTo>
                              <a:lnTo>
                                <a:pt x="596" y="514"/>
                              </a:lnTo>
                              <a:lnTo>
                                <a:pt x="616" y="523"/>
                              </a:lnTo>
                              <a:lnTo>
                                <a:pt x="625" y="524"/>
                              </a:lnTo>
                              <a:lnTo>
                                <a:pt x="647" y="519"/>
                              </a:lnTo>
                              <a:lnTo>
                                <a:pt x="664" y="505"/>
                              </a:lnTo>
                              <a:lnTo>
                                <a:pt x="673" y="485"/>
                              </a:lnTo>
                              <a:lnTo>
                                <a:pt x="673" y="476"/>
                              </a:lnTo>
                              <a:lnTo>
                                <a:pt x="673" y="-1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8DD50" id="Groupe 93" o:spid="_x0000_s1026" style="position:absolute;margin-left:395.25pt;margin-top:32.8pt;width:10.75pt;height:22.7pt;z-index:-251656192;mso-position-horizontal-relative:page;mso-position-vertical-relative:page" coordorigin="1950,776" coordsize="215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">
              <v:shape id="Freeform 10" o:spid="_x0000_s1027" style="position:absolute;left:1950;top:776;width:215;height:454;visibility:visible;mso-wrap-style:square;v-text-anchor:top" coordsize="215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gOpsUA&#10;AADbAAAADwAAAGRycy9kb3ducmV2LnhtbESPW2vCQBSE3wX/w3IKfZG68YLU6CqhRdtXL7Q+HrOn&#10;SUj27JLdavz33YLg4zAz3zDLdWcacaHWV5YVjIYJCOLc6ooLBcfD5uUVhA/IGhvLpOBGHtarfm+J&#10;qbZX3tFlHwoRIexTVFCG4FIpfV6SQT+0jjh6P7Y1GKJsC6lbvEa4aeQ4SWbSYMVxoURHbyXl9f7X&#10;KJA0yCZZ58715v1re3KHj3H9PVHq+anLFiACdeERvrc/tYL5FP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A6mxQAAANsAAAAPAAAAAAAAAAAAAAAAAJgCAABkcnMv&#10;ZG93bnJldi54bWxQSwUGAAAAAAQABAD1AAAAigMAAAAA&#10;" path="m180,33l148,68r-29,38l126,303r12,-30l151,243r14,-28l181,188,215,,180,33xe" fillcolor="#5a315e" stroked="f">
                <v:path arrowok="t" o:connecttype="custom" o:connectlocs="180,809;148,844;119,882;126,1079;138,1049;151,1019;165,991;181,964;215,776;180,809" o:connectangles="0,0,0,0,0,0,0,0,0,0"/>
              </v:shape>
              <v:shape id="Freeform 11" o:spid="_x0000_s1028" style="position:absolute;left:1950;top:776;width:215;height:454;visibility:visible;mso-wrap-style:square;v-text-anchor:top" coordsize="215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rPcQA&#10;AADbAAAADwAAAGRycy9kb3ducmV2LnhtbESPT2vCQBTE74LfYXmFXqRuVJQaXSW0aHv1D63HZ/Y1&#10;Ccm+XbJbjd++WxA8DjPzG2a57kwjLtT6yrKC0TABQZxbXXGh4HjYvLyC8AFZY2OZFNzIw3rV7y0x&#10;1fbKO7rsQyEihH2KCsoQXCqlz0sy6IfWEUfvx7YGQ5RtIXWL1wg3jRwnyUwarDgulOjoraS83v8a&#10;BZIG2STr3LnevH9tT+7wMa6/J0o9P3XZAkSgLjzC9/anVjCfwv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qz3EAAAA2wAAAA8AAAAAAAAAAAAAAAAAmAIAAGRycy9k&#10;b3ducmV2LnhtbFBLBQYAAAAABAAEAPUAAACJAwAAAAA=&#10;" path="m673,-104r-5,-21l654,-142r-20,-8l625,-151r-52,2l522,-143r-50,10l425,-119r-46,17l335,-81r-42,24l253,-30,215,,181,188r18,-27l218,136r21,-24l260,90,284,68,308,49,333,30,360,14,388,-1r29,-14l447,-27r31,-9l510,-44r33,-6l577,-54r,388l117,334r9,-31l119,106,92,146,69,188,48,232,31,278,18,326,8,375,2,425,,476r5,22l19,514r21,9l48,524r22,-5l87,505r9,-20l97,476r,-20l98,436r1,-7l577,429r,47l582,498r14,16l616,523r9,1l647,519r17,-14l673,485r,-9l673,-104xe" fillcolor="#5a315e" stroked="f">
                <v:path arrowok="t" o:connecttype="custom" o:connectlocs="668,651;634,626;573,627;472,643;379,674;293,719;215,776;199,937;239,888;284,844;333,806;388,775;447,749;510,732;577,722;117,1110;119,882;69,964;31,1054;8,1151;0,1252;19,1290;48,1300;87,1281;97,1252;98,1212;577,1205;582,1274;616,1299;647,1295;673,1261;673,672" o:connectangles="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49024" behindDoc="1" locked="0" layoutInCell="1" allowOverlap="1" wp14:anchorId="07EB0F6B" wp14:editId="5FBB308B">
              <wp:simplePos x="0" y="0"/>
              <wp:positionH relativeFrom="page">
                <wp:posOffset>5932805</wp:posOffset>
              </wp:positionH>
              <wp:positionV relativeFrom="page">
                <wp:posOffset>330200</wp:posOffset>
              </wp:positionV>
              <wp:extent cx="429260" cy="427990"/>
              <wp:effectExtent l="8255" t="6350" r="635" b="3810"/>
              <wp:wrapNone/>
              <wp:docPr id="91" name="Group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9260" cy="427990"/>
                        <a:chOff x="3493" y="625"/>
                        <a:chExt cx="676" cy="674"/>
                      </a:xfrm>
                    </wpg:grpSpPr>
                    <wps:wsp>
                      <wps:cNvPr id="92" name="Freeform 8"/>
                      <wps:cNvSpPr>
                        <a:spLocks/>
                      </wps:cNvSpPr>
                      <wps:spPr bwMode="auto">
                        <a:xfrm>
                          <a:off x="3493" y="625"/>
                          <a:ext cx="676" cy="674"/>
                        </a:xfrm>
                        <a:custGeom>
                          <a:avLst/>
                          <a:gdLst>
                            <a:gd name="T0" fmla="+- 0 3911 3493"/>
                            <a:gd name="T1" fmla="*/ T0 w 676"/>
                            <a:gd name="T2" fmla="+- 0 1295 625"/>
                            <a:gd name="T3" fmla="*/ 1295 h 674"/>
                            <a:gd name="T4" fmla="+- 0 3971 3493"/>
                            <a:gd name="T5" fmla="*/ T4 w 676"/>
                            <a:gd name="T6" fmla="+- 0 1285 625"/>
                            <a:gd name="T7" fmla="*/ 1285 h 674"/>
                            <a:gd name="T8" fmla="+- 0 4029 3493"/>
                            <a:gd name="T9" fmla="*/ T8 w 676"/>
                            <a:gd name="T10" fmla="+- 0 1269 625"/>
                            <a:gd name="T11" fmla="*/ 1269 h 674"/>
                            <a:gd name="T12" fmla="+- 0 4086 3493"/>
                            <a:gd name="T13" fmla="*/ T12 w 676"/>
                            <a:gd name="T14" fmla="+- 0 1248 625"/>
                            <a:gd name="T15" fmla="*/ 1248 h 674"/>
                            <a:gd name="T16" fmla="+- 0 4141 3493"/>
                            <a:gd name="T17" fmla="*/ T16 w 676"/>
                            <a:gd name="T18" fmla="+- 0 1221 625"/>
                            <a:gd name="T19" fmla="*/ 1221 h 674"/>
                            <a:gd name="T20" fmla="+- 0 4168 3493"/>
                            <a:gd name="T21" fmla="*/ T20 w 676"/>
                            <a:gd name="T22" fmla="+- 0 1172 625"/>
                            <a:gd name="T23" fmla="*/ 1172 h 674"/>
                            <a:gd name="T24" fmla="+- 0 4133 3493"/>
                            <a:gd name="T25" fmla="*/ T24 w 676"/>
                            <a:gd name="T26" fmla="+- 0 1132 625"/>
                            <a:gd name="T27" fmla="*/ 1132 h 674"/>
                            <a:gd name="T28" fmla="+- 0 4075 3493"/>
                            <a:gd name="T29" fmla="*/ T28 w 676"/>
                            <a:gd name="T30" fmla="+- 0 1148 625"/>
                            <a:gd name="T31" fmla="*/ 1148 h 674"/>
                            <a:gd name="T32" fmla="+- 0 4009 3493"/>
                            <a:gd name="T33" fmla="*/ T32 w 676"/>
                            <a:gd name="T34" fmla="+- 0 1176 625"/>
                            <a:gd name="T35" fmla="*/ 1176 h 674"/>
                            <a:gd name="T36" fmla="+- 0 3939 3493"/>
                            <a:gd name="T37" fmla="*/ T36 w 676"/>
                            <a:gd name="T38" fmla="+- 0 1194 625"/>
                            <a:gd name="T39" fmla="*/ 1194 h 674"/>
                            <a:gd name="T40" fmla="+- 0 3868 3493"/>
                            <a:gd name="T41" fmla="*/ T40 w 676"/>
                            <a:gd name="T42" fmla="+- 0 1203 625"/>
                            <a:gd name="T43" fmla="*/ 1203 h 674"/>
                            <a:gd name="T44" fmla="+- 0 3797 3493"/>
                            <a:gd name="T45" fmla="*/ T44 w 676"/>
                            <a:gd name="T46" fmla="+- 0 1204 625"/>
                            <a:gd name="T47" fmla="*/ 1204 h 674"/>
                            <a:gd name="T48" fmla="+- 0 3726 3493"/>
                            <a:gd name="T49" fmla="*/ T48 w 676"/>
                            <a:gd name="T50" fmla="+- 0 1195 625"/>
                            <a:gd name="T51" fmla="*/ 1195 h 674"/>
                            <a:gd name="T52" fmla="+- 0 3656 3493"/>
                            <a:gd name="T53" fmla="*/ T52 w 676"/>
                            <a:gd name="T54" fmla="+- 0 1177 625"/>
                            <a:gd name="T55" fmla="*/ 1177 h 674"/>
                            <a:gd name="T56" fmla="+- 0 4152 3493"/>
                            <a:gd name="T57" fmla="*/ T56 w 676"/>
                            <a:gd name="T58" fmla="+- 0 782 625"/>
                            <a:gd name="T59" fmla="*/ 782 h 674"/>
                            <a:gd name="T60" fmla="+- 0 4169 3493"/>
                            <a:gd name="T61" fmla="*/ T60 w 676"/>
                            <a:gd name="T62" fmla="+- 0 743 625"/>
                            <a:gd name="T63" fmla="*/ 743 h 674"/>
                            <a:gd name="T64" fmla="+- 0 4085 3493"/>
                            <a:gd name="T65" fmla="*/ T64 w 676"/>
                            <a:gd name="T66" fmla="+- 0 676 625"/>
                            <a:gd name="T67" fmla="*/ 676 h 674"/>
                            <a:gd name="T68" fmla="+- 0 3992 3493"/>
                            <a:gd name="T69" fmla="*/ T68 w 676"/>
                            <a:gd name="T70" fmla="+- 0 645 625"/>
                            <a:gd name="T71" fmla="*/ 645 h 674"/>
                            <a:gd name="T72" fmla="+- 0 3896 3493"/>
                            <a:gd name="T73" fmla="*/ T72 w 676"/>
                            <a:gd name="T74" fmla="+- 0 628 625"/>
                            <a:gd name="T75" fmla="*/ 628 h 674"/>
                            <a:gd name="T76" fmla="+- 0 3798 3493"/>
                            <a:gd name="T77" fmla="*/ T76 w 676"/>
                            <a:gd name="T78" fmla="+- 0 626 625"/>
                            <a:gd name="T79" fmla="*/ 626 h 674"/>
                            <a:gd name="T80" fmla="+- 0 3702 3493"/>
                            <a:gd name="T81" fmla="*/ T80 w 676"/>
                            <a:gd name="T82" fmla="+- 0 638 625"/>
                            <a:gd name="T83" fmla="*/ 638 h 674"/>
                            <a:gd name="T84" fmla="+- 0 3607 3493"/>
                            <a:gd name="T85" fmla="*/ T84 w 676"/>
                            <a:gd name="T86" fmla="+- 0 664 625"/>
                            <a:gd name="T87" fmla="*/ 664 h 674"/>
                            <a:gd name="T88" fmla="+- 0 3517 3493"/>
                            <a:gd name="T89" fmla="*/ T88 w 676"/>
                            <a:gd name="T90" fmla="+- 0 705 625"/>
                            <a:gd name="T91" fmla="*/ 705 h 674"/>
                            <a:gd name="T92" fmla="+- 0 3499 3493"/>
                            <a:gd name="T93" fmla="*/ T92 w 676"/>
                            <a:gd name="T94" fmla="+- 0 770 625"/>
                            <a:gd name="T95" fmla="*/ 770 h 674"/>
                            <a:gd name="T96" fmla="+- 0 3547 3493"/>
                            <a:gd name="T97" fmla="*/ T96 w 676"/>
                            <a:gd name="T98" fmla="+- 0 793 625"/>
                            <a:gd name="T99" fmla="*/ 793 h 674"/>
                            <a:gd name="T100" fmla="+- 0 3584 3493"/>
                            <a:gd name="T101" fmla="*/ T100 w 676"/>
                            <a:gd name="T102" fmla="+- 0 777 625"/>
                            <a:gd name="T103" fmla="*/ 777 h 674"/>
                            <a:gd name="T104" fmla="+- 0 3604 3493"/>
                            <a:gd name="T105" fmla="*/ T104 w 676"/>
                            <a:gd name="T106" fmla="+- 0 769 625"/>
                            <a:gd name="T107" fmla="*/ 769 h 674"/>
                            <a:gd name="T108" fmla="+- 0 3624 3493"/>
                            <a:gd name="T109" fmla="*/ T108 w 676"/>
                            <a:gd name="T110" fmla="+- 0 760 625"/>
                            <a:gd name="T111" fmla="*/ 760 h 674"/>
                            <a:gd name="T112" fmla="+- 0 3642 3493"/>
                            <a:gd name="T113" fmla="*/ T112 w 676"/>
                            <a:gd name="T114" fmla="+- 0 753 625"/>
                            <a:gd name="T115" fmla="*/ 753 h 674"/>
                            <a:gd name="T116" fmla="+- 0 3663 3493"/>
                            <a:gd name="T117" fmla="*/ T116 w 676"/>
                            <a:gd name="T118" fmla="+- 0 746 625"/>
                            <a:gd name="T119" fmla="*/ 746 h 674"/>
                            <a:gd name="T120" fmla="+- 0 3680 3493"/>
                            <a:gd name="T121" fmla="*/ T120 w 676"/>
                            <a:gd name="T122" fmla="+- 0 741 625"/>
                            <a:gd name="T123" fmla="*/ 741 h 674"/>
                            <a:gd name="T124" fmla="+- 0 3699 3493"/>
                            <a:gd name="T125" fmla="*/ T124 w 676"/>
                            <a:gd name="T126" fmla="+- 0 736 625"/>
                            <a:gd name="T127" fmla="*/ 736 h 674"/>
                            <a:gd name="T128" fmla="+- 0 3720 3493"/>
                            <a:gd name="T129" fmla="*/ T128 w 676"/>
                            <a:gd name="T130" fmla="+- 0 731 625"/>
                            <a:gd name="T131" fmla="*/ 731 h 674"/>
                            <a:gd name="T132" fmla="+- 0 3740 3493"/>
                            <a:gd name="T133" fmla="*/ T132 w 676"/>
                            <a:gd name="T134" fmla="+- 0 727 625"/>
                            <a:gd name="T135" fmla="*/ 727 h 674"/>
                            <a:gd name="T136" fmla="+- 0 3763 3493"/>
                            <a:gd name="T137" fmla="*/ T136 w 676"/>
                            <a:gd name="T138" fmla="+- 0 724 625"/>
                            <a:gd name="T139" fmla="*/ 724 h 674"/>
                            <a:gd name="T140" fmla="+- 0 3795 3493"/>
                            <a:gd name="T141" fmla="*/ T140 w 676"/>
                            <a:gd name="T142" fmla="+- 0 721 625"/>
                            <a:gd name="T143" fmla="*/ 721 h 674"/>
                            <a:gd name="T144" fmla="+- 0 3819 3493"/>
                            <a:gd name="T145" fmla="*/ T144 w 676"/>
                            <a:gd name="T146" fmla="+- 0 720 625"/>
                            <a:gd name="T147" fmla="*/ 720 h 674"/>
                            <a:gd name="T148" fmla="+- 0 3860 3493"/>
                            <a:gd name="T149" fmla="*/ T148 w 676"/>
                            <a:gd name="T150" fmla="+- 0 721 625"/>
                            <a:gd name="T151" fmla="*/ 721 h 674"/>
                            <a:gd name="T152" fmla="+- 0 3879 3493"/>
                            <a:gd name="T153" fmla="*/ T152 w 676"/>
                            <a:gd name="T154" fmla="+- 0 722 625"/>
                            <a:gd name="T155" fmla="*/ 722 h 674"/>
                            <a:gd name="T156" fmla="+- 0 3901 3493"/>
                            <a:gd name="T157" fmla="*/ T156 w 676"/>
                            <a:gd name="T158" fmla="+- 0 724 625"/>
                            <a:gd name="T159" fmla="*/ 724 h 674"/>
                            <a:gd name="T160" fmla="+- 0 3919 3493"/>
                            <a:gd name="T161" fmla="*/ T160 w 676"/>
                            <a:gd name="T162" fmla="+- 0 727 625"/>
                            <a:gd name="T163" fmla="*/ 727 h 674"/>
                            <a:gd name="T164" fmla="+- 0 3937 3493"/>
                            <a:gd name="T165" fmla="*/ T164 w 676"/>
                            <a:gd name="T166" fmla="+- 0 730 625"/>
                            <a:gd name="T167" fmla="*/ 730 h 674"/>
                            <a:gd name="T168" fmla="+- 0 3961 3493"/>
                            <a:gd name="T169" fmla="*/ T168 w 676"/>
                            <a:gd name="T170" fmla="+- 0 735 625"/>
                            <a:gd name="T171" fmla="*/ 735 h 674"/>
                            <a:gd name="T172" fmla="+- 0 3980 3493"/>
                            <a:gd name="T173" fmla="*/ T172 w 676"/>
                            <a:gd name="T174" fmla="+- 0 740 625"/>
                            <a:gd name="T175" fmla="*/ 740 h 674"/>
                            <a:gd name="T176" fmla="+- 0 4005 3493"/>
                            <a:gd name="T177" fmla="*/ T176 w 676"/>
                            <a:gd name="T178" fmla="+- 0 748 625"/>
                            <a:gd name="T179" fmla="*/ 748 h 674"/>
                            <a:gd name="T180" fmla="+- 0 4028 3493"/>
                            <a:gd name="T181" fmla="*/ T180 w 676"/>
                            <a:gd name="T182" fmla="+- 0 756 625"/>
                            <a:gd name="T183" fmla="*/ 756 h 674"/>
                            <a:gd name="T184" fmla="+- 0 3502 3493"/>
                            <a:gd name="T185" fmla="*/ T184 w 676"/>
                            <a:gd name="T186" fmla="+- 0 1151 625"/>
                            <a:gd name="T187" fmla="*/ 1151 h 674"/>
                            <a:gd name="T188" fmla="+- 0 3495 3493"/>
                            <a:gd name="T189" fmla="*/ T188 w 676"/>
                            <a:gd name="T190" fmla="+- 0 1163 625"/>
                            <a:gd name="T191" fmla="*/ 1163 h 674"/>
                            <a:gd name="T192" fmla="+- 0 3493 3493"/>
                            <a:gd name="T193" fmla="*/ T192 w 676"/>
                            <a:gd name="T194" fmla="+- 0 1181 625"/>
                            <a:gd name="T195" fmla="*/ 1181 h 674"/>
                            <a:gd name="T196" fmla="+- 0 3496 3493"/>
                            <a:gd name="T197" fmla="*/ T196 w 676"/>
                            <a:gd name="T198" fmla="+- 0 1195 625"/>
                            <a:gd name="T199" fmla="*/ 1195 h 674"/>
                            <a:gd name="T200" fmla="+- 0 3505 3493"/>
                            <a:gd name="T201" fmla="*/ T200 w 676"/>
                            <a:gd name="T202" fmla="+- 0 1210 625"/>
                            <a:gd name="T203" fmla="*/ 1210 h 674"/>
                            <a:gd name="T204" fmla="+- 0 3519 3493"/>
                            <a:gd name="T205" fmla="*/ T204 w 676"/>
                            <a:gd name="T206" fmla="+- 0 1220 625"/>
                            <a:gd name="T207" fmla="*/ 1220 h 674"/>
                            <a:gd name="T208" fmla="+- 0 3557 3493"/>
                            <a:gd name="T209" fmla="*/ T208 w 676"/>
                            <a:gd name="T210" fmla="+- 0 1239 625"/>
                            <a:gd name="T211" fmla="*/ 1239 h 674"/>
                            <a:gd name="T212" fmla="+- 0 3613 3493"/>
                            <a:gd name="T213" fmla="*/ T212 w 676"/>
                            <a:gd name="T214" fmla="+- 0 1262 625"/>
                            <a:gd name="T215" fmla="*/ 1262 h 674"/>
                            <a:gd name="T216" fmla="+- 0 3671 3493"/>
                            <a:gd name="T217" fmla="*/ T216 w 676"/>
                            <a:gd name="T218" fmla="+- 0 1280 625"/>
                            <a:gd name="T219" fmla="*/ 1280 h 674"/>
                            <a:gd name="T220" fmla="+- 0 3730 3493"/>
                            <a:gd name="T221" fmla="*/ T220 w 676"/>
                            <a:gd name="T222" fmla="+- 0 1292 625"/>
                            <a:gd name="T223" fmla="*/ 1292 h 674"/>
                            <a:gd name="T224" fmla="+- 0 3790 3493"/>
                            <a:gd name="T225" fmla="*/ T224 w 676"/>
                            <a:gd name="T226" fmla="+- 0 1298 625"/>
                            <a:gd name="T227" fmla="*/ 1298 h 674"/>
                            <a:gd name="T228" fmla="+- 0 3831 3493"/>
                            <a:gd name="T229" fmla="*/ T228 w 676"/>
                            <a:gd name="T230" fmla="+- 0 1300 625"/>
                            <a:gd name="T231" fmla="*/ 1300 h 6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676" h="674">
                              <a:moveTo>
                                <a:pt x="378" y="673"/>
                              </a:moveTo>
                              <a:lnTo>
                                <a:pt x="398" y="672"/>
                              </a:lnTo>
                              <a:lnTo>
                                <a:pt x="418" y="670"/>
                              </a:lnTo>
                              <a:lnTo>
                                <a:pt x="438" y="667"/>
                              </a:lnTo>
                              <a:lnTo>
                                <a:pt x="458" y="664"/>
                              </a:lnTo>
                              <a:lnTo>
                                <a:pt x="478" y="660"/>
                              </a:lnTo>
                              <a:lnTo>
                                <a:pt x="497" y="655"/>
                              </a:lnTo>
                              <a:lnTo>
                                <a:pt x="517" y="650"/>
                              </a:lnTo>
                              <a:lnTo>
                                <a:pt x="536" y="644"/>
                              </a:lnTo>
                              <a:lnTo>
                                <a:pt x="555" y="637"/>
                              </a:lnTo>
                              <a:lnTo>
                                <a:pt x="574" y="630"/>
                              </a:lnTo>
                              <a:lnTo>
                                <a:pt x="593" y="623"/>
                              </a:lnTo>
                              <a:lnTo>
                                <a:pt x="612" y="615"/>
                              </a:lnTo>
                              <a:lnTo>
                                <a:pt x="630" y="606"/>
                              </a:lnTo>
                              <a:lnTo>
                                <a:pt x="648" y="596"/>
                              </a:lnTo>
                              <a:lnTo>
                                <a:pt x="666" y="582"/>
                              </a:lnTo>
                              <a:lnTo>
                                <a:pt x="674" y="565"/>
                              </a:lnTo>
                              <a:lnTo>
                                <a:pt x="675" y="547"/>
                              </a:lnTo>
                              <a:lnTo>
                                <a:pt x="670" y="530"/>
                              </a:lnTo>
                              <a:lnTo>
                                <a:pt x="657" y="515"/>
                              </a:lnTo>
                              <a:lnTo>
                                <a:pt x="640" y="507"/>
                              </a:lnTo>
                              <a:lnTo>
                                <a:pt x="621" y="506"/>
                              </a:lnTo>
                              <a:lnTo>
                                <a:pt x="604" y="512"/>
                              </a:lnTo>
                              <a:lnTo>
                                <a:pt x="582" y="523"/>
                              </a:lnTo>
                              <a:lnTo>
                                <a:pt x="561" y="533"/>
                              </a:lnTo>
                              <a:lnTo>
                                <a:pt x="538" y="542"/>
                              </a:lnTo>
                              <a:lnTo>
                                <a:pt x="516" y="551"/>
                              </a:lnTo>
                              <a:lnTo>
                                <a:pt x="493" y="558"/>
                              </a:lnTo>
                              <a:lnTo>
                                <a:pt x="470" y="564"/>
                              </a:lnTo>
                              <a:lnTo>
                                <a:pt x="446" y="569"/>
                              </a:lnTo>
                              <a:lnTo>
                                <a:pt x="423" y="573"/>
                              </a:lnTo>
                              <a:lnTo>
                                <a:pt x="399" y="576"/>
                              </a:lnTo>
                              <a:lnTo>
                                <a:pt x="375" y="578"/>
                              </a:lnTo>
                              <a:lnTo>
                                <a:pt x="352" y="580"/>
                              </a:lnTo>
                              <a:lnTo>
                                <a:pt x="328" y="580"/>
                              </a:lnTo>
                              <a:lnTo>
                                <a:pt x="304" y="579"/>
                              </a:lnTo>
                              <a:lnTo>
                                <a:pt x="280" y="577"/>
                              </a:lnTo>
                              <a:lnTo>
                                <a:pt x="256" y="574"/>
                              </a:lnTo>
                              <a:lnTo>
                                <a:pt x="233" y="570"/>
                              </a:lnTo>
                              <a:lnTo>
                                <a:pt x="209" y="565"/>
                              </a:lnTo>
                              <a:lnTo>
                                <a:pt x="186" y="559"/>
                              </a:lnTo>
                              <a:lnTo>
                                <a:pt x="163" y="552"/>
                              </a:lnTo>
                              <a:lnTo>
                                <a:pt x="141" y="544"/>
                              </a:lnTo>
                              <a:lnTo>
                                <a:pt x="657" y="159"/>
                              </a:lnTo>
                              <a:lnTo>
                                <a:pt x="659" y="157"/>
                              </a:lnTo>
                              <a:lnTo>
                                <a:pt x="674" y="133"/>
                              </a:lnTo>
                              <a:lnTo>
                                <a:pt x="676" y="123"/>
                              </a:lnTo>
                              <a:lnTo>
                                <a:pt x="676" y="118"/>
                              </a:lnTo>
                              <a:lnTo>
                                <a:pt x="666" y="93"/>
                              </a:lnTo>
                              <a:lnTo>
                                <a:pt x="622" y="65"/>
                              </a:lnTo>
                              <a:lnTo>
                                <a:pt x="592" y="51"/>
                              </a:lnTo>
                              <a:lnTo>
                                <a:pt x="561" y="39"/>
                              </a:lnTo>
                              <a:lnTo>
                                <a:pt x="530" y="29"/>
                              </a:lnTo>
                              <a:lnTo>
                                <a:pt x="499" y="20"/>
                              </a:lnTo>
                              <a:lnTo>
                                <a:pt x="467" y="13"/>
                              </a:lnTo>
                              <a:lnTo>
                                <a:pt x="435" y="7"/>
                              </a:lnTo>
                              <a:lnTo>
                                <a:pt x="403" y="3"/>
                              </a:lnTo>
                              <a:lnTo>
                                <a:pt x="370" y="1"/>
                              </a:lnTo>
                              <a:lnTo>
                                <a:pt x="338" y="0"/>
                              </a:lnTo>
                              <a:lnTo>
                                <a:pt x="305" y="1"/>
                              </a:lnTo>
                              <a:lnTo>
                                <a:pt x="273" y="3"/>
                              </a:lnTo>
                              <a:lnTo>
                                <a:pt x="241" y="7"/>
                              </a:lnTo>
                              <a:lnTo>
                                <a:pt x="209" y="13"/>
                              </a:lnTo>
                              <a:lnTo>
                                <a:pt x="177" y="20"/>
                              </a:lnTo>
                              <a:lnTo>
                                <a:pt x="145" y="29"/>
                              </a:lnTo>
                              <a:lnTo>
                                <a:pt x="114" y="39"/>
                              </a:lnTo>
                              <a:lnTo>
                                <a:pt x="84" y="51"/>
                              </a:lnTo>
                              <a:lnTo>
                                <a:pt x="54" y="65"/>
                              </a:lnTo>
                              <a:lnTo>
                                <a:pt x="24" y="80"/>
                              </a:lnTo>
                              <a:lnTo>
                                <a:pt x="1" y="109"/>
                              </a:lnTo>
                              <a:lnTo>
                                <a:pt x="0" y="128"/>
                              </a:lnTo>
                              <a:lnTo>
                                <a:pt x="6" y="145"/>
                              </a:lnTo>
                              <a:lnTo>
                                <a:pt x="19" y="159"/>
                              </a:lnTo>
                              <a:lnTo>
                                <a:pt x="36" y="167"/>
                              </a:lnTo>
                              <a:lnTo>
                                <a:pt x="54" y="168"/>
                              </a:lnTo>
                              <a:lnTo>
                                <a:pt x="72" y="163"/>
                              </a:lnTo>
                              <a:lnTo>
                                <a:pt x="81" y="157"/>
                              </a:lnTo>
                              <a:lnTo>
                                <a:pt x="91" y="152"/>
                              </a:lnTo>
                              <a:lnTo>
                                <a:pt x="101" y="148"/>
                              </a:lnTo>
                              <a:lnTo>
                                <a:pt x="107" y="145"/>
                              </a:lnTo>
                              <a:lnTo>
                                <a:pt x="111" y="144"/>
                              </a:lnTo>
                              <a:lnTo>
                                <a:pt x="117" y="140"/>
                              </a:lnTo>
                              <a:lnTo>
                                <a:pt x="124" y="137"/>
                              </a:lnTo>
                              <a:lnTo>
                                <a:pt x="131" y="135"/>
                              </a:lnTo>
                              <a:lnTo>
                                <a:pt x="139" y="132"/>
                              </a:lnTo>
                              <a:lnTo>
                                <a:pt x="143" y="130"/>
                              </a:lnTo>
                              <a:lnTo>
                                <a:pt x="149" y="128"/>
                              </a:lnTo>
                              <a:lnTo>
                                <a:pt x="156" y="125"/>
                              </a:lnTo>
                              <a:lnTo>
                                <a:pt x="162" y="123"/>
                              </a:lnTo>
                              <a:lnTo>
                                <a:pt x="170" y="121"/>
                              </a:lnTo>
                              <a:lnTo>
                                <a:pt x="174" y="120"/>
                              </a:lnTo>
                              <a:lnTo>
                                <a:pt x="181" y="117"/>
                              </a:lnTo>
                              <a:lnTo>
                                <a:pt x="187" y="116"/>
                              </a:lnTo>
                              <a:lnTo>
                                <a:pt x="194" y="114"/>
                              </a:lnTo>
                              <a:lnTo>
                                <a:pt x="202" y="112"/>
                              </a:lnTo>
                              <a:lnTo>
                                <a:pt x="206" y="111"/>
                              </a:lnTo>
                              <a:lnTo>
                                <a:pt x="213" y="109"/>
                              </a:lnTo>
                              <a:lnTo>
                                <a:pt x="220" y="107"/>
                              </a:lnTo>
                              <a:lnTo>
                                <a:pt x="227" y="106"/>
                              </a:lnTo>
                              <a:lnTo>
                                <a:pt x="234" y="105"/>
                              </a:lnTo>
                              <a:lnTo>
                                <a:pt x="237" y="104"/>
                              </a:lnTo>
                              <a:lnTo>
                                <a:pt x="247" y="102"/>
                              </a:lnTo>
                              <a:lnTo>
                                <a:pt x="256" y="101"/>
                              </a:lnTo>
                              <a:lnTo>
                                <a:pt x="265" y="100"/>
                              </a:lnTo>
                              <a:lnTo>
                                <a:pt x="270" y="99"/>
                              </a:lnTo>
                              <a:lnTo>
                                <a:pt x="280" y="98"/>
                              </a:lnTo>
                              <a:lnTo>
                                <a:pt x="291" y="97"/>
                              </a:lnTo>
                              <a:lnTo>
                                <a:pt x="302" y="96"/>
                              </a:lnTo>
                              <a:lnTo>
                                <a:pt x="309" y="96"/>
                              </a:lnTo>
                              <a:lnTo>
                                <a:pt x="318" y="95"/>
                              </a:lnTo>
                              <a:lnTo>
                                <a:pt x="326" y="95"/>
                              </a:lnTo>
                              <a:lnTo>
                                <a:pt x="353" y="95"/>
                              </a:lnTo>
                              <a:lnTo>
                                <a:pt x="360" y="95"/>
                              </a:lnTo>
                              <a:lnTo>
                                <a:pt x="367" y="96"/>
                              </a:lnTo>
                              <a:lnTo>
                                <a:pt x="375" y="96"/>
                              </a:lnTo>
                              <a:lnTo>
                                <a:pt x="379" y="96"/>
                              </a:lnTo>
                              <a:lnTo>
                                <a:pt x="386" y="97"/>
                              </a:lnTo>
                              <a:lnTo>
                                <a:pt x="393" y="98"/>
                              </a:lnTo>
                              <a:lnTo>
                                <a:pt x="400" y="98"/>
                              </a:lnTo>
                              <a:lnTo>
                                <a:pt x="408" y="99"/>
                              </a:lnTo>
                              <a:lnTo>
                                <a:pt x="412" y="100"/>
                              </a:lnTo>
                              <a:lnTo>
                                <a:pt x="419" y="101"/>
                              </a:lnTo>
                              <a:lnTo>
                                <a:pt x="426" y="102"/>
                              </a:lnTo>
                              <a:lnTo>
                                <a:pt x="433" y="103"/>
                              </a:lnTo>
                              <a:lnTo>
                                <a:pt x="441" y="104"/>
                              </a:lnTo>
                              <a:lnTo>
                                <a:pt x="444" y="105"/>
                              </a:lnTo>
                              <a:lnTo>
                                <a:pt x="452" y="107"/>
                              </a:lnTo>
                              <a:lnTo>
                                <a:pt x="460" y="108"/>
                              </a:lnTo>
                              <a:lnTo>
                                <a:pt x="468" y="110"/>
                              </a:lnTo>
                              <a:lnTo>
                                <a:pt x="473" y="111"/>
                              </a:lnTo>
                              <a:lnTo>
                                <a:pt x="476" y="112"/>
                              </a:lnTo>
                              <a:lnTo>
                                <a:pt x="487" y="115"/>
                              </a:lnTo>
                              <a:lnTo>
                                <a:pt x="497" y="118"/>
                              </a:lnTo>
                              <a:lnTo>
                                <a:pt x="507" y="121"/>
                              </a:lnTo>
                              <a:lnTo>
                                <a:pt x="512" y="123"/>
                              </a:lnTo>
                              <a:lnTo>
                                <a:pt x="520" y="125"/>
                              </a:lnTo>
                              <a:lnTo>
                                <a:pt x="527" y="128"/>
                              </a:lnTo>
                              <a:lnTo>
                                <a:pt x="535" y="131"/>
                              </a:lnTo>
                              <a:lnTo>
                                <a:pt x="19" y="515"/>
                              </a:lnTo>
                              <a:lnTo>
                                <a:pt x="13" y="521"/>
                              </a:lnTo>
                              <a:lnTo>
                                <a:pt x="9" y="526"/>
                              </a:lnTo>
                              <a:lnTo>
                                <a:pt x="6" y="530"/>
                              </a:lnTo>
                              <a:lnTo>
                                <a:pt x="4" y="534"/>
                              </a:lnTo>
                              <a:lnTo>
                                <a:pt x="2" y="538"/>
                              </a:lnTo>
                              <a:lnTo>
                                <a:pt x="1" y="543"/>
                              </a:lnTo>
                              <a:lnTo>
                                <a:pt x="0" y="547"/>
                              </a:lnTo>
                              <a:lnTo>
                                <a:pt x="0" y="556"/>
                              </a:lnTo>
                              <a:lnTo>
                                <a:pt x="1" y="561"/>
                              </a:lnTo>
                              <a:lnTo>
                                <a:pt x="1" y="565"/>
                              </a:lnTo>
                              <a:lnTo>
                                <a:pt x="3" y="570"/>
                              </a:lnTo>
                              <a:lnTo>
                                <a:pt x="5" y="574"/>
                              </a:lnTo>
                              <a:lnTo>
                                <a:pt x="8" y="580"/>
                              </a:lnTo>
                              <a:lnTo>
                                <a:pt x="12" y="585"/>
                              </a:lnTo>
                              <a:lnTo>
                                <a:pt x="17" y="589"/>
                              </a:lnTo>
                              <a:lnTo>
                                <a:pt x="22" y="592"/>
                              </a:lnTo>
                              <a:lnTo>
                                <a:pt x="26" y="595"/>
                              </a:lnTo>
                              <a:lnTo>
                                <a:pt x="27" y="596"/>
                              </a:lnTo>
                              <a:lnTo>
                                <a:pt x="45" y="605"/>
                              </a:lnTo>
                              <a:lnTo>
                                <a:pt x="64" y="614"/>
                              </a:lnTo>
                              <a:lnTo>
                                <a:pt x="82" y="622"/>
                              </a:lnTo>
                              <a:lnTo>
                                <a:pt x="101" y="630"/>
                              </a:lnTo>
                              <a:lnTo>
                                <a:pt x="120" y="637"/>
                              </a:lnTo>
                              <a:lnTo>
                                <a:pt x="139" y="644"/>
                              </a:lnTo>
                              <a:lnTo>
                                <a:pt x="158" y="650"/>
                              </a:lnTo>
                              <a:lnTo>
                                <a:pt x="178" y="655"/>
                              </a:lnTo>
                              <a:lnTo>
                                <a:pt x="198" y="659"/>
                              </a:lnTo>
                              <a:lnTo>
                                <a:pt x="217" y="663"/>
                              </a:lnTo>
                              <a:lnTo>
                                <a:pt x="237" y="667"/>
                              </a:lnTo>
                              <a:lnTo>
                                <a:pt x="257" y="670"/>
                              </a:lnTo>
                              <a:lnTo>
                                <a:pt x="277" y="672"/>
                              </a:lnTo>
                              <a:lnTo>
                                <a:pt x="297" y="673"/>
                              </a:lnTo>
                              <a:lnTo>
                                <a:pt x="317" y="674"/>
                              </a:lnTo>
                              <a:lnTo>
                                <a:pt x="337" y="675"/>
                              </a:lnTo>
                              <a:lnTo>
                                <a:pt x="338" y="675"/>
                              </a:lnTo>
                              <a:lnTo>
                                <a:pt x="358" y="674"/>
                              </a:lnTo>
                              <a:lnTo>
                                <a:pt x="378" y="6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3C7277" id="Groupe 91" o:spid="_x0000_s1026" style="position:absolute;margin-left:467.15pt;margin-top:26pt;width:33.8pt;height:33.7pt;z-index:-251667456;mso-position-horizontal-relative:page;mso-position-vertical-relative:page" coordorigin="3493,625" coordsize="676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">
              <v:shape id="Freeform 8" o:spid="_x0000_s1027" style="position:absolute;left:3493;top:625;width:676;height:674;visibility:visible;mso-wrap-style:square;v-text-anchor:top" coordsize="676,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dgxMMA&#10;AADbAAAADwAAAGRycy9kb3ducmV2LnhtbESP3YrCMBSE7wXfIRzBuzVVRLQaRcSf3uyyqz7AoTm2&#10;1eakNNG2b79ZWPBymJlvmNWmNaV4Ue0KywrGowgEcWp1wZmC6+XwMQfhPLLG0jIp6MjBZt3vrTDW&#10;tuEfep19JgKEXYwKcu+rWEqX5mTQjWxFHLybrQ36IOtM6hqbADelnETRTBosOCzkWNEup/RxfhoF&#10;X93h3pz282R63CfT1vrP784slBoO2u0ShKfWv8P/7UQrWEzg70v4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dgxMMAAADbAAAADwAAAAAAAAAAAAAAAACYAgAAZHJzL2Rv&#10;d25yZXYueG1sUEsFBgAAAAAEAAQA9QAAAIgDAAAAAA==&#10;" path="m378,673r20,-1l418,670r20,-3l458,664r20,-4l497,655r20,-5l536,644r19,-7l574,630r19,-7l612,615r18,-9l648,596r18,-14l674,565r1,-18l670,530,657,515r-17,-8l621,506r-17,6l582,523r-21,10l538,542r-22,9l493,558r-23,6l446,569r-23,4l399,576r-24,2l352,580r-24,l304,579r-24,-2l256,574r-23,-4l209,565r-23,-6l163,552r-22,-8l657,159r2,-2l674,133r2,-10l676,118,666,93,622,65,592,51,561,39,530,29,499,20,467,13,435,7,403,3,370,1,338,,305,1,273,3,241,7r-32,6l177,20r-32,9l114,39,84,51,54,65,24,80,1,109,,128r6,17l19,159r17,8l54,168r18,-5l81,157r10,-5l101,148r6,-3l111,144r6,-4l124,137r7,-2l139,132r4,-2l149,128r7,-3l162,123r8,-2l174,120r7,-3l187,116r7,-2l202,112r4,-1l213,109r7,-2l227,106r7,-1l237,104r10,-2l256,101r9,-1l270,99r10,-1l291,97r11,-1l309,96r9,-1l326,95r27,l360,95r7,1l375,96r4,l386,97r7,1l400,98r8,1l412,100r7,1l426,102r7,1l441,104r3,1l452,107r8,1l468,110r5,1l476,112r11,3l497,118r10,3l512,123r8,2l527,128r8,3l19,515r-6,6l9,526r-3,4l4,534r-2,4l1,543,,547r,9l1,561r,4l3,570r2,4l8,580r4,5l17,589r5,3l26,595r1,1l45,605r19,9l82,622r19,8l120,637r19,7l158,650r20,5l198,659r19,4l237,667r20,3l277,672r20,1l317,674r20,1l338,675r20,-1l378,673xe" fillcolor="#5a315e" stroked="f">
                <v:path arrowok="t" o:connecttype="custom" o:connectlocs="418,1295;478,1285;536,1269;593,1248;648,1221;675,1172;640,1132;582,1148;516,1176;446,1194;375,1203;304,1204;233,1195;163,1177;659,782;676,743;592,676;499,645;403,628;305,626;209,638;114,664;24,705;6,770;54,793;91,777;111,769;131,760;149,753;170,746;187,741;206,736;227,731;247,727;270,724;302,721;326,720;367,721;386,722;408,724;426,727;444,730;468,735;487,740;512,748;535,756;9,1151;2,1163;0,1181;3,1195;12,1210;26,1220;64,1239;120,1262;178,1280;237,1292;297,1298;338,1300" o:connectangles="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28544" behindDoc="1" locked="0" layoutInCell="1" allowOverlap="1" wp14:anchorId="2B4238F0" wp14:editId="268F0D01">
              <wp:simplePos x="0" y="0"/>
              <wp:positionH relativeFrom="page">
                <wp:posOffset>6461125</wp:posOffset>
              </wp:positionH>
              <wp:positionV relativeFrom="page">
                <wp:posOffset>330200</wp:posOffset>
              </wp:positionV>
              <wp:extent cx="61595" cy="428625"/>
              <wp:effectExtent l="3175" t="6350" r="1905" b="3175"/>
              <wp:wrapNone/>
              <wp:docPr id="87" name="Group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595" cy="428625"/>
                        <a:chOff x="4265" y="625"/>
                        <a:chExt cx="97" cy="675"/>
                      </a:xfrm>
                    </wpg:grpSpPr>
                    <wps:wsp>
                      <wps:cNvPr id="88" name="Freeform 4"/>
                      <wps:cNvSpPr>
                        <a:spLocks/>
                      </wps:cNvSpPr>
                      <wps:spPr bwMode="auto">
                        <a:xfrm>
                          <a:off x="4265" y="625"/>
                          <a:ext cx="97" cy="675"/>
                        </a:xfrm>
                        <a:custGeom>
                          <a:avLst/>
                          <a:gdLst>
                            <a:gd name="T0" fmla="+- 0 4313 4265"/>
                            <a:gd name="T1" fmla="*/ T0 w 97"/>
                            <a:gd name="T2" fmla="+- 0 625 625"/>
                            <a:gd name="T3" fmla="*/ 625 h 675"/>
                            <a:gd name="T4" fmla="+- 0 4291 4265"/>
                            <a:gd name="T5" fmla="*/ T4 w 97"/>
                            <a:gd name="T6" fmla="+- 0 630 625"/>
                            <a:gd name="T7" fmla="*/ 630 h 675"/>
                            <a:gd name="T8" fmla="+- 0 4274 4265"/>
                            <a:gd name="T9" fmla="*/ T8 w 97"/>
                            <a:gd name="T10" fmla="+- 0 644 625"/>
                            <a:gd name="T11" fmla="*/ 644 h 675"/>
                            <a:gd name="T12" fmla="+- 0 4266 4265"/>
                            <a:gd name="T13" fmla="*/ T12 w 97"/>
                            <a:gd name="T14" fmla="+- 0 663 625"/>
                            <a:gd name="T15" fmla="*/ 663 h 675"/>
                            <a:gd name="T16" fmla="+- 0 4265 4265"/>
                            <a:gd name="T17" fmla="*/ T16 w 97"/>
                            <a:gd name="T18" fmla="+- 0 672 625"/>
                            <a:gd name="T19" fmla="*/ 672 h 675"/>
                            <a:gd name="T20" fmla="+- 0 4265 4265"/>
                            <a:gd name="T21" fmla="*/ T20 w 97"/>
                            <a:gd name="T22" fmla="+- 0 1252 625"/>
                            <a:gd name="T23" fmla="*/ 1252 h 675"/>
                            <a:gd name="T24" fmla="+- 0 4270 4265"/>
                            <a:gd name="T25" fmla="*/ T24 w 97"/>
                            <a:gd name="T26" fmla="+- 0 1274 625"/>
                            <a:gd name="T27" fmla="*/ 1274 h 675"/>
                            <a:gd name="T28" fmla="+- 0 4284 4265"/>
                            <a:gd name="T29" fmla="*/ T28 w 97"/>
                            <a:gd name="T30" fmla="+- 0 1290 625"/>
                            <a:gd name="T31" fmla="*/ 1290 h 675"/>
                            <a:gd name="T32" fmla="+- 0 4304 4265"/>
                            <a:gd name="T33" fmla="*/ T32 w 97"/>
                            <a:gd name="T34" fmla="+- 0 1299 625"/>
                            <a:gd name="T35" fmla="*/ 1299 h 675"/>
                            <a:gd name="T36" fmla="+- 0 4313 4265"/>
                            <a:gd name="T37" fmla="*/ T36 w 97"/>
                            <a:gd name="T38" fmla="+- 0 1300 625"/>
                            <a:gd name="T39" fmla="*/ 1300 h 675"/>
                            <a:gd name="T40" fmla="+- 0 4335 4265"/>
                            <a:gd name="T41" fmla="*/ T40 w 97"/>
                            <a:gd name="T42" fmla="+- 0 1295 625"/>
                            <a:gd name="T43" fmla="*/ 1295 h 675"/>
                            <a:gd name="T44" fmla="+- 0 4352 4265"/>
                            <a:gd name="T45" fmla="*/ T44 w 97"/>
                            <a:gd name="T46" fmla="+- 0 1281 625"/>
                            <a:gd name="T47" fmla="*/ 1281 h 675"/>
                            <a:gd name="T48" fmla="+- 0 4361 4265"/>
                            <a:gd name="T49" fmla="*/ T48 w 97"/>
                            <a:gd name="T50" fmla="+- 0 1261 625"/>
                            <a:gd name="T51" fmla="*/ 1261 h 675"/>
                            <a:gd name="T52" fmla="+- 0 4361 4265"/>
                            <a:gd name="T53" fmla="*/ T52 w 97"/>
                            <a:gd name="T54" fmla="+- 0 1252 625"/>
                            <a:gd name="T55" fmla="*/ 1252 h 675"/>
                            <a:gd name="T56" fmla="+- 0 4361 4265"/>
                            <a:gd name="T57" fmla="*/ T56 w 97"/>
                            <a:gd name="T58" fmla="+- 0 672 625"/>
                            <a:gd name="T59" fmla="*/ 672 h 675"/>
                            <a:gd name="T60" fmla="+- 0 4356 4265"/>
                            <a:gd name="T61" fmla="*/ T60 w 97"/>
                            <a:gd name="T62" fmla="+- 0 651 625"/>
                            <a:gd name="T63" fmla="*/ 651 h 675"/>
                            <a:gd name="T64" fmla="+- 0 4342 4265"/>
                            <a:gd name="T65" fmla="*/ T64 w 97"/>
                            <a:gd name="T66" fmla="+- 0 634 625"/>
                            <a:gd name="T67" fmla="*/ 634 h 675"/>
                            <a:gd name="T68" fmla="+- 0 4322 4265"/>
                            <a:gd name="T69" fmla="*/ T68 w 97"/>
                            <a:gd name="T70" fmla="+- 0 626 625"/>
                            <a:gd name="T71" fmla="*/ 626 h 675"/>
                            <a:gd name="T72" fmla="+- 0 4313 4265"/>
                            <a:gd name="T73" fmla="*/ T72 w 97"/>
                            <a:gd name="T74" fmla="+- 0 625 625"/>
                            <a:gd name="T75" fmla="*/ 625 h 6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7" h="675">
                              <a:moveTo>
                                <a:pt x="48" y="0"/>
                              </a:moveTo>
                              <a:lnTo>
                                <a:pt x="26" y="5"/>
                              </a:lnTo>
                              <a:lnTo>
                                <a:pt x="9" y="19"/>
                              </a:lnTo>
                              <a:lnTo>
                                <a:pt x="1" y="38"/>
                              </a:lnTo>
                              <a:lnTo>
                                <a:pt x="0" y="47"/>
                              </a:lnTo>
                              <a:lnTo>
                                <a:pt x="0" y="627"/>
                              </a:lnTo>
                              <a:lnTo>
                                <a:pt x="5" y="649"/>
                              </a:lnTo>
                              <a:lnTo>
                                <a:pt x="19" y="665"/>
                              </a:lnTo>
                              <a:lnTo>
                                <a:pt x="39" y="674"/>
                              </a:lnTo>
                              <a:lnTo>
                                <a:pt x="48" y="675"/>
                              </a:lnTo>
                              <a:lnTo>
                                <a:pt x="70" y="670"/>
                              </a:lnTo>
                              <a:lnTo>
                                <a:pt x="87" y="656"/>
                              </a:lnTo>
                              <a:lnTo>
                                <a:pt x="96" y="636"/>
                              </a:lnTo>
                              <a:lnTo>
                                <a:pt x="96" y="627"/>
                              </a:lnTo>
                              <a:lnTo>
                                <a:pt x="96" y="47"/>
                              </a:lnTo>
                              <a:lnTo>
                                <a:pt x="91" y="26"/>
                              </a:lnTo>
                              <a:lnTo>
                                <a:pt x="77" y="9"/>
                              </a:lnTo>
                              <a:lnTo>
                                <a:pt x="57" y="1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2618D3" id="Groupe 87" o:spid="_x0000_s1026" style="position:absolute;margin-left:508.75pt;margin-top:26pt;width:4.85pt;height:33.75pt;z-index:-251687936;mso-position-horizontal-relative:page;mso-position-vertical-relative:page" coordorigin="4265,625" coordsize="97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">
              <v:shape id="Freeform 4" o:spid="_x0000_s1027" style="position:absolute;left:4265;top:625;width:97;height:675;visibility:visible;mso-wrap-style:square;v-text-anchor:top" coordsize="97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zO8AA&#10;AADbAAAADwAAAGRycy9kb3ducmV2LnhtbERPy4rCMBTdC/5DuANuiqYKI6VjKqOgDi4GfHzApbl9&#10;MM1NbaKtf28WwiwP571aD6YRD+pcbVnBfBaDIM6trrlUcL3spgkI55E1NpZJwZMcrLPxaIWptj2f&#10;6HH2pQgh7FJUUHnfplK6vCKDbmZb4sAVtjPoA+xKqTvsQ7hp5CKOl9JgzaGhwpa2FeV/57tRcPBJ&#10;FOnt7+ZzH+37ZyGPfOGbUpOP4fsLhKfB/4vf7h+tIAljw5fwA2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UzO8AAAADbAAAADwAAAAAAAAAAAAAAAACYAgAAZHJzL2Rvd25y&#10;ZXYueG1sUEsFBgAAAAAEAAQA9QAAAIUDAAAAAA==&#10;" path="m48,l26,5,9,19,1,38,,47,,627r5,22l19,665r20,9l48,675r22,-5l87,656r9,-20l96,627,96,47,91,26,77,9,57,1,48,xe" fillcolor="#5a315e" stroked="f">
                <v:path arrowok="t" o:connecttype="custom" o:connectlocs="48,625;26,630;9,644;1,663;0,672;0,1252;5,1274;19,1290;39,1299;48,1300;70,1295;87,1281;96,1261;96,1252;96,672;91,651;77,634;57,626;48,625" o:connectangles="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38784" behindDoc="1" locked="0" layoutInCell="1" allowOverlap="1" wp14:anchorId="58F2B395" wp14:editId="71E03B42">
              <wp:simplePos x="0" y="0"/>
              <wp:positionH relativeFrom="page">
                <wp:posOffset>6631940</wp:posOffset>
              </wp:positionH>
              <wp:positionV relativeFrom="page">
                <wp:posOffset>330200</wp:posOffset>
              </wp:positionV>
              <wp:extent cx="305435" cy="428625"/>
              <wp:effectExtent l="2540" t="6350" r="6350" b="3175"/>
              <wp:wrapNone/>
              <wp:docPr id="89" name="Group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5435" cy="428625"/>
                        <a:chOff x="4459" y="625"/>
                        <a:chExt cx="481" cy="675"/>
                      </a:xfrm>
                    </wpg:grpSpPr>
                    <wps:wsp>
                      <wps:cNvPr id="90" name="Freeform 6"/>
                      <wps:cNvSpPr>
                        <a:spLocks/>
                      </wps:cNvSpPr>
                      <wps:spPr bwMode="auto">
                        <a:xfrm>
                          <a:off x="4459" y="625"/>
                          <a:ext cx="481" cy="675"/>
                        </a:xfrm>
                        <a:custGeom>
                          <a:avLst/>
                          <a:gdLst>
                            <a:gd name="T0" fmla="+- 0 4464 4459"/>
                            <a:gd name="T1" fmla="*/ T0 w 481"/>
                            <a:gd name="T2" fmla="+- 0 1274 625"/>
                            <a:gd name="T3" fmla="*/ 1274 h 675"/>
                            <a:gd name="T4" fmla="+- 0 4478 4459"/>
                            <a:gd name="T5" fmla="*/ T4 w 481"/>
                            <a:gd name="T6" fmla="+- 0 1290 625"/>
                            <a:gd name="T7" fmla="*/ 1290 h 675"/>
                            <a:gd name="T8" fmla="+- 0 4498 4459"/>
                            <a:gd name="T9" fmla="*/ T8 w 481"/>
                            <a:gd name="T10" fmla="+- 0 1299 625"/>
                            <a:gd name="T11" fmla="*/ 1299 h 675"/>
                            <a:gd name="T12" fmla="+- 0 4507 4459"/>
                            <a:gd name="T13" fmla="*/ T12 w 481"/>
                            <a:gd name="T14" fmla="+- 0 1300 625"/>
                            <a:gd name="T15" fmla="*/ 1300 h 675"/>
                            <a:gd name="T16" fmla="+- 0 4532 4459"/>
                            <a:gd name="T17" fmla="*/ T16 w 481"/>
                            <a:gd name="T18" fmla="+- 0 1299 625"/>
                            <a:gd name="T19" fmla="*/ 1299 h 675"/>
                            <a:gd name="T20" fmla="+- 0 4556 4459"/>
                            <a:gd name="T21" fmla="*/ T20 w 481"/>
                            <a:gd name="T22" fmla="+- 0 1298 625"/>
                            <a:gd name="T23" fmla="*/ 1298 h 675"/>
                            <a:gd name="T24" fmla="+- 0 4579 4459"/>
                            <a:gd name="T25" fmla="*/ T24 w 481"/>
                            <a:gd name="T26" fmla="+- 0 1296 625"/>
                            <a:gd name="T27" fmla="*/ 1296 h 675"/>
                            <a:gd name="T28" fmla="+- 0 4603 4459"/>
                            <a:gd name="T29" fmla="*/ T28 w 481"/>
                            <a:gd name="T30" fmla="+- 0 1292 625"/>
                            <a:gd name="T31" fmla="*/ 1292 h 675"/>
                            <a:gd name="T32" fmla="+- 0 4625 4459"/>
                            <a:gd name="T33" fmla="*/ T32 w 481"/>
                            <a:gd name="T34" fmla="+- 0 1288 625"/>
                            <a:gd name="T35" fmla="*/ 1288 h 675"/>
                            <a:gd name="T36" fmla="+- 0 4648 4459"/>
                            <a:gd name="T37" fmla="*/ T36 w 481"/>
                            <a:gd name="T38" fmla="+- 0 1283 625"/>
                            <a:gd name="T39" fmla="*/ 1283 h 675"/>
                            <a:gd name="T40" fmla="+- 0 4670 4459"/>
                            <a:gd name="T41" fmla="*/ T40 w 481"/>
                            <a:gd name="T42" fmla="+- 0 1277 625"/>
                            <a:gd name="T43" fmla="*/ 1277 h 675"/>
                            <a:gd name="T44" fmla="+- 0 4691 4459"/>
                            <a:gd name="T45" fmla="*/ T44 w 481"/>
                            <a:gd name="T46" fmla="+- 0 1271 625"/>
                            <a:gd name="T47" fmla="*/ 1271 h 675"/>
                            <a:gd name="T48" fmla="+- 0 4712 4459"/>
                            <a:gd name="T49" fmla="*/ T48 w 481"/>
                            <a:gd name="T50" fmla="+- 0 1263 625"/>
                            <a:gd name="T51" fmla="*/ 1263 h 675"/>
                            <a:gd name="T52" fmla="+- 0 4733 4459"/>
                            <a:gd name="T53" fmla="*/ T52 w 481"/>
                            <a:gd name="T54" fmla="+- 0 1255 625"/>
                            <a:gd name="T55" fmla="*/ 1255 h 675"/>
                            <a:gd name="T56" fmla="+- 0 4754 4459"/>
                            <a:gd name="T57" fmla="*/ T56 w 481"/>
                            <a:gd name="T58" fmla="+- 0 1245 625"/>
                            <a:gd name="T59" fmla="*/ 1245 h 675"/>
                            <a:gd name="T60" fmla="+- 0 4774 4459"/>
                            <a:gd name="T61" fmla="*/ T60 w 481"/>
                            <a:gd name="T62" fmla="+- 0 1235 625"/>
                            <a:gd name="T63" fmla="*/ 1235 h 675"/>
                            <a:gd name="T64" fmla="+- 0 4794 4459"/>
                            <a:gd name="T65" fmla="*/ T64 w 481"/>
                            <a:gd name="T66" fmla="+- 0 1224 625"/>
                            <a:gd name="T67" fmla="*/ 1224 h 675"/>
                            <a:gd name="T68" fmla="+- 0 4813 4459"/>
                            <a:gd name="T69" fmla="*/ T68 w 481"/>
                            <a:gd name="T70" fmla="+- 0 1212 625"/>
                            <a:gd name="T71" fmla="*/ 1212 h 675"/>
                            <a:gd name="T72" fmla="+- 0 4833 4459"/>
                            <a:gd name="T73" fmla="*/ T72 w 481"/>
                            <a:gd name="T74" fmla="+- 0 1200 625"/>
                            <a:gd name="T75" fmla="*/ 1200 h 675"/>
                            <a:gd name="T76" fmla="+- 0 4852 4459"/>
                            <a:gd name="T77" fmla="*/ T76 w 481"/>
                            <a:gd name="T78" fmla="+- 0 1186 625"/>
                            <a:gd name="T79" fmla="*/ 1186 h 675"/>
                            <a:gd name="T80" fmla="+- 0 4870 4459"/>
                            <a:gd name="T81" fmla="*/ T80 w 481"/>
                            <a:gd name="T82" fmla="+- 0 1172 625"/>
                            <a:gd name="T83" fmla="*/ 1172 h 675"/>
                            <a:gd name="T84" fmla="+- 0 4889 4459"/>
                            <a:gd name="T85" fmla="*/ T84 w 481"/>
                            <a:gd name="T86" fmla="+- 0 1157 625"/>
                            <a:gd name="T87" fmla="*/ 1157 h 675"/>
                            <a:gd name="T88" fmla="+- 0 4907 4459"/>
                            <a:gd name="T89" fmla="*/ T88 w 481"/>
                            <a:gd name="T90" fmla="+- 0 1141 625"/>
                            <a:gd name="T91" fmla="*/ 1141 h 675"/>
                            <a:gd name="T92" fmla="+- 0 4925 4459"/>
                            <a:gd name="T93" fmla="*/ T92 w 481"/>
                            <a:gd name="T94" fmla="+- 0 1124 625"/>
                            <a:gd name="T95" fmla="*/ 1124 h 675"/>
                            <a:gd name="T96" fmla="+- 0 4936 4459"/>
                            <a:gd name="T97" fmla="*/ T96 w 481"/>
                            <a:gd name="T98" fmla="+- 0 1108 625"/>
                            <a:gd name="T99" fmla="*/ 1108 h 675"/>
                            <a:gd name="T100" fmla="+- 0 4940 4459"/>
                            <a:gd name="T101" fmla="*/ T100 w 481"/>
                            <a:gd name="T102" fmla="+- 0 1090 625"/>
                            <a:gd name="T103" fmla="*/ 1090 h 675"/>
                            <a:gd name="T104" fmla="+- 0 4936 4459"/>
                            <a:gd name="T105" fmla="*/ T104 w 481"/>
                            <a:gd name="T106" fmla="+- 0 1071 625"/>
                            <a:gd name="T107" fmla="*/ 1071 h 675"/>
                            <a:gd name="T108" fmla="+- 0 4926 4459"/>
                            <a:gd name="T109" fmla="*/ T108 w 481"/>
                            <a:gd name="T110" fmla="+- 0 1057 625"/>
                            <a:gd name="T111" fmla="*/ 1057 h 675"/>
                            <a:gd name="T112" fmla="+- 0 4910 4459"/>
                            <a:gd name="T113" fmla="*/ T112 w 481"/>
                            <a:gd name="T114" fmla="+- 0 1047 625"/>
                            <a:gd name="T115" fmla="*/ 1047 h 675"/>
                            <a:gd name="T116" fmla="+- 0 4892 4459"/>
                            <a:gd name="T117" fmla="*/ T116 w 481"/>
                            <a:gd name="T118" fmla="+- 0 1043 625"/>
                            <a:gd name="T119" fmla="*/ 1043 h 675"/>
                            <a:gd name="T120" fmla="+- 0 4873 4459"/>
                            <a:gd name="T121" fmla="*/ T120 w 481"/>
                            <a:gd name="T122" fmla="+- 0 1047 625"/>
                            <a:gd name="T123" fmla="*/ 1047 h 675"/>
                            <a:gd name="T124" fmla="+- 0 4858 4459"/>
                            <a:gd name="T125" fmla="*/ T124 w 481"/>
                            <a:gd name="T126" fmla="+- 0 1056 625"/>
                            <a:gd name="T127" fmla="*/ 1056 h 675"/>
                            <a:gd name="T128" fmla="+- 0 4842 4459"/>
                            <a:gd name="T129" fmla="*/ T128 w 481"/>
                            <a:gd name="T130" fmla="+- 0 1071 625"/>
                            <a:gd name="T131" fmla="*/ 1071 h 675"/>
                            <a:gd name="T132" fmla="+- 0 4826 4459"/>
                            <a:gd name="T133" fmla="*/ T132 w 481"/>
                            <a:gd name="T134" fmla="+- 0 1085 625"/>
                            <a:gd name="T135" fmla="*/ 1085 h 675"/>
                            <a:gd name="T136" fmla="+- 0 4810 4459"/>
                            <a:gd name="T137" fmla="*/ T136 w 481"/>
                            <a:gd name="T138" fmla="+- 0 1098 625"/>
                            <a:gd name="T139" fmla="*/ 1098 h 675"/>
                            <a:gd name="T140" fmla="+- 0 4794 4459"/>
                            <a:gd name="T141" fmla="*/ T140 w 481"/>
                            <a:gd name="T142" fmla="+- 0 1111 625"/>
                            <a:gd name="T143" fmla="*/ 1111 h 675"/>
                            <a:gd name="T144" fmla="+- 0 4777 4459"/>
                            <a:gd name="T145" fmla="*/ T144 w 481"/>
                            <a:gd name="T146" fmla="+- 0 1123 625"/>
                            <a:gd name="T147" fmla="*/ 1123 h 675"/>
                            <a:gd name="T148" fmla="+- 0 4760 4459"/>
                            <a:gd name="T149" fmla="*/ T148 w 481"/>
                            <a:gd name="T150" fmla="+- 0 1134 625"/>
                            <a:gd name="T151" fmla="*/ 1134 h 675"/>
                            <a:gd name="T152" fmla="+- 0 4743 4459"/>
                            <a:gd name="T153" fmla="*/ T152 w 481"/>
                            <a:gd name="T154" fmla="+- 0 1144 625"/>
                            <a:gd name="T155" fmla="*/ 1144 h 675"/>
                            <a:gd name="T156" fmla="+- 0 4726 4459"/>
                            <a:gd name="T157" fmla="*/ T156 w 481"/>
                            <a:gd name="T158" fmla="+- 0 1154 625"/>
                            <a:gd name="T159" fmla="*/ 1154 h 675"/>
                            <a:gd name="T160" fmla="+- 0 4709 4459"/>
                            <a:gd name="T161" fmla="*/ T160 w 481"/>
                            <a:gd name="T162" fmla="+- 0 1162 625"/>
                            <a:gd name="T163" fmla="*/ 1162 h 675"/>
                            <a:gd name="T164" fmla="+- 0 4691 4459"/>
                            <a:gd name="T165" fmla="*/ T164 w 481"/>
                            <a:gd name="T166" fmla="+- 0 1170 625"/>
                            <a:gd name="T167" fmla="*/ 1170 h 675"/>
                            <a:gd name="T168" fmla="+- 0 4672 4459"/>
                            <a:gd name="T169" fmla="*/ T168 w 481"/>
                            <a:gd name="T170" fmla="+- 0 1178 625"/>
                            <a:gd name="T171" fmla="*/ 1178 h 675"/>
                            <a:gd name="T172" fmla="+- 0 4654 4459"/>
                            <a:gd name="T173" fmla="*/ T172 w 481"/>
                            <a:gd name="T174" fmla="+- 0 1184 625"/>
                            <a:gd name="T175" fmla="*/ 1184 h 675"/>
                            <a:gd name="T176" fmla="+- 0 4634 4459"/>
                            <a:gd name="T177" fmla="*/ T176 w 481"/>
                            <a:gd name="T178" fmla="+- 0 1189 625"/>
                            <a:gd name="T179" fmla="*/ 1189 h 675"/>
                            <a:gd name="T180" fmla="+- 0 4615 4459"/>
                            <a:gd name="T181" fmla="*/ T180 w 481"/>
                            <a:gd name="T182" fmla="+- 0 1194 625"/>
                            <a:gd name="T183" fmla="*/ 1194 h 675"/>
                            <a:gd name="T184" fmla="+- 0 4594 4459"/>
                            <a:gd name="T185" fmla="*/ T184 w 481"/>
                            <a:gd name="T186" fmla="+- 0 1198 625"/>
                            <a:gd name="T187" fmla="*/ 1198 h 675"/>
                            <a:gd name="T188" fmla="+- 0 4573 4459"/>
                            <a:gd name="T189" fmla="*/ T188 w 481"/>
                            <a:gd name="T190" fmla="+- 0 1201 625"/>
                            <a:gd name="T191" fmla="*/ 1201 h 675"/>
                            <a:gd name="T192" fmla="+- 0 4555 4459"/>
                            <a:gd name="T193" fmla="*/ T192 w 481"/>
                            <a:gd name="T194" fmla="+- 0 1203 625"/>
                            <a:gd name="T195" fmla="*/ 1203 h 675"/>
                            <a:gd name="T196" fmla="+- 0 4555 4459"/>
                            <a:gd name="T197" fmla="*/ T196 w 481"/>
                            <a:gd name="T198" fmla="+- 0 672 625"/>
                            <a:gd name="T199" fmla="*/ 672 h 675"/>
                            <a:gd name="T200" fmla="+- 0 4550 4459"/>
                            <a:gd name="T201" fmla="*/ T200 w 481"/>
                            <a:gd name="T202" fmla="+- 0 651 625"/>
                            <a:gd name="T203" fmla="*/ 651 h 675"/>
                            <a:gd name="T204" fmla="+- 0 4536 4459"/>
                            <a:gd name="T205" fmla="*/ T204 w 481"/>
                            <a:gd name="T206" fmla="+- 0 634 625"/>
                            <a:gd name="T207" fmla="*/ 634 h 675"/>
                            <a:gd name="T208" fmla="+- 0 4516 4459"/>
                            <a:gd name="T209" fmla="*/ T208 w 481"/>
                            <a:gd name="T210" fmla="+- 0 626 625"/>
                            <a:gd name="T211" fmla="*/ 626 h 675"/>
                            <a:gd name="T212" fmla="+- 0 4507 4459"/>
                            <a:gd name="T213" fmla="*/ T212 w 481"/>
                            <a:gd name="T214" fmla="+- 0 625 625"/>
                            <a:gd name="T215" fmla="*/ 625 h 675"/>
                            <a:gd name="T216" fmla="+- 0 4485 4459"/>
                            <a:gd name="T217" fmla="*/ T216 w 481"/>
                            <a:gd name="T218" fmla="+- 0 630 625"/>
                            <a:gd name="T219" fmla="*/ 630 h 675"/>
                            <a:gd name="T220" fmla="+- 0 4468 4459"/>
                            <a:gd name="T221" fmla="*/ T220 w 481"/>
                            <a:gd name="T222" fmla="+- 0 644 625"/>
                            <a:gd name="T223" fmla="*/ 644 h 675"/>
                            <a:gd name="T224" fmla="+- 0 4459 4459"/>
                            <a:gd name="T225" fmla="*/ T224 w 481"/>
                            <a:gd name="T226" fmla="+- 0 663 625"/>
                            <a:gd name="T227" fmla="*/ 663 h 675"/>
                            <a:gd name="T228" fmla="+- 0 4459 4459"/>
                            <a:gd name="T229" fmla="*/ T228 w 481"/>
                            <a:gd name="T230" fmla="+- 0 672 625"/>
                            <a:gd name="T231" fmla="*/ 672 h 675"/>
                            <a:gd name="T232" fmla="+- 0 4459 4459"/>
                            <a:gd name="T233" fmla="*/ T232 w 481"/>
                            <a:gd name="T234" fmla="+- 0 1252 625"/>
                            <a:gd name="T235" fmla="*/ 1252 h 675"/>
                            <a:gd name="T236" fmla="+- 0 4464 4459"/>
                            <a:gd name="T237" fmla="*/ T236 w 481"/>
                            <a:gd name="T238" fmla="+- 0 1274 625"/>
                            <a:gd name="T239" fmla="*/ 1274 h 6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81" h="675">
                              <a:moveTo>
                                <a:pt x="5" y="649"/>
                              </a:moveTo>
                              <a:lnTo>
                                <a:pt x="19" y="665"/>
                              </a:lnTo>
                              <a:lnTo>
                                <a:pt x="39" y="674"/>
                              </a:lnTo>
                              <a:lnTo>
                                <a:pt x="48" y="675"/>
                              </a:lnTo>
                              <a:lnTo>
                                <a:pt x="73" y="674"/>
                              </a:lnTo>
                              <a:lnTo>
                                <a:pt x="97" y="673"/>
                              </a:lnTo>
                              <a:lnTo>
                                <a:pt x="120" y="671"/>
                              </a:lnTo>
                              <a:lnTo>
                                <a:pt x="144" y="667"/>
                              </a:lnTo>
                              <a:lnTo>
                                <a:pt x="166" y="663"/>
                              </a:lnTo>
                              <a:lnTo>
                                <a:pt x="189" y="658"/>
                              </a:lnTo>
                              <a:lnTo>
                                <a:pt x="211" y="652"/>
                              </a:lnTo>
                              <a:lnTo>
                                <a:pt x="232" y="646"/>
                              </a:lnTo>
                              <a:lnTo>
                                <a:pt x="253" y="638"/>
                              </a:lnTo>
                              <a:lnTo>
                                <a:pt x="274" y="630"/>
                              </a:lnTo>
                              <a:lnTo>
                                <a:pt x="295" y="620"/>
                              </a:lnTo>
                              <a:lnTo>
                                <a:pt x="315" y="610"/>
                              </a:lnTo>
                              <a:lnTo>
                                <a:pt x="335" y="599"/>
                              </a:lnTo>
                              <a:lnTo>
                                <a:pt x="354" y="587"/>
                              </a:lnTo>
                              <a:lnTo>
                                <a:pt x="374" y="575"/>
                              </a:lnTo>
                              <a:lnTo>
                                <a:pt x="393" y="561"/>
                              </a:lnTo>
                              <a:lnTo>
                                <a:pt x="411" y="547"/>
                              </a:lnTo>
                              <a:lnTo>
                                <a:pt x="430" y="532"/>
                              </a:lnTo>
                              <a:lnTo>
                                <a:pt x="448" y="516"/>
                              </a:lnTo>
                              <a:lnTo>
                                <a:pt x="466" y="499"/>
                              </a:lnTo>
                              <a:lnTo>
                                <a:pt x="477" y="483"/>
                              </a:lnTo>
                              <a:lnTo>
                                <a:pt x="481" y="465"/>
                              </a:lnTo>
                              <a:lnTo>
                                <a:pt x="477" y="446"/>
                              </a:lnTo>
                              <a:lnTo>
                                <a:pt x="467" y="432"/>
                              </a:lnTo>
                              <a:lnTo>
                                <a:pt x="451" y="422"/>
                              </a:lnTo>
                              <a:lnTo>
                                <a:pt x="433" y="418"/>
                              </a:lnTo>
                              <a:lnTo>
                                <a:pt x="414" y="422"/>
                              </a:lnTo>
                              <a:lnTo>
                                <a:pt x="399" y="431"/>
                              </a:lnTo>
                              <a:lnTo>
                                <a:pt x="383" y="446"/>
                              </a:lnTo>
                              <a:lnTo>
                                <a:pt x="367" y="460"/>
                              </a:lnTo>
                              <a:lnTo>
                                <a:pt x="351" y="473"/>
                              </a:lnTo>
                              <a:lnTo>
                                <a:pt x="335" y="486"/>
                              </a:lnTo>
                              <a:lnTo>
                                <a:pt x="318" y="498"/>
                              </a:lnTo>
                              <a:lnTo>
                                <a:pt x="301" y="509"/>
                              </a:lnTo>
                              <a:lnTo>
                                <a:pt x="284" y="519"/>
                              </a:lnTo>
                              <a:lnTo>
                                <a:pt x="267" y="529"/>
                              </a:lnTo>
                              <a:lnTo>
                                <a:pt x="250" y="537"/>
                              </a:lnTo>
                              <a:lnTo>
                                <a:pt x="232" y="545"/>
                              </a:lnTo>
                              <a:lnTo>
                                <a:pt x="213" y="553"/>
                              </a:lnTo>
                              <a:lnTo>
                                <a:pt x="195" y="559"/>
                              </a:lnTo>
                              <a:lnTo>
                                <a:pt x="175" y="564"/>
                              </a:lnTo>
                              <a:lnTo>
                                <a:pt x="156" y="569"/>
                              </a:lnTo>
                              <a:lnTo>
                                <a:pt x="135" y="573"/>
                              </a:lnTo>
                              <a:lnTo>
                                <a:pt x="114" y="576"/>
                              </a:lnTo>
                              <a:lnTo>
                                <a:pt x="96" y="578"/>
                              </a:lnTo>
                              <a:lnTo>
                                <a:pt x="96" y="47"/>
                              </a:lnTo>
                              <a:lnTo>
                                <a:pt x="91" y="26"/>
                              </a:lnTo>
                              <a:lnTo>
                                <a:pt x="77" y="9"/>
                              </a:lnTo>
                              <a:lnTo>
                                <a:pt x="57" y="1"/>
                              </a:lnTo>
                              <a:lnTo>
                                <a:pt x="48" y="0"/>
                              </a:lnTo>
                              <a:lnTo>
                                <a:pt x="26" y="5"/>
                              </a:lnTo>
                              <a:lnTo>
                                <a:pt x="9" y="19"/>
                              </a:lnTo>
                              <a:lnTo>
                                <a:pt x="0" y="38"/>
                              </a:lnTo>
                              <a:lnTo>
                                <a:pt x="0" y="47"/>
                              </a:lnTo>
                              <a:lnTo>
                                <a:pt x="0" y="627"/>
                              </a:lnTo>
                              <a:lnTo>
                                <a:pt x="5" y="6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614ED8" id="Groupe 89" o:spid="_x0000_s1026" style="position:absolute;margin-left:522.2pt;margin-top:26pt;width:24.05pt;height:33.75pt;z-index:-251677696;mso-position-horizontal-relative:page;mso-position-vertical-relative:page" coordorigin="4459,625" coordsize="481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">
              <v:shape id="Freeform 6" o:spid="_x0000_s1027" style="position:absolute;left:4459;top:625;width:481;height:675;visibility:visible;mso-wrap-style:square;v-text-anchor:top" coordsize="481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g3nr4A&#10;AADbAAAADwAAAGRycy9kb3ducmV2LnhtbERPy4rCMBTdC/5DuII7TVUUrUbxwcCsis/9pbm21eam&#10;NFHbvzeLgVkeznu1aUwp3lS7wrKC0TACQZxaXXCm4Hr5GcxBOI+ssbRMClpysFl3OyuMtf3wid5n&#10;n4kQwi5GBbn3VSylS3My6Ia2Ig7c3dYGfYB1JnWNnxBuSjmOopk0WHBoyLGifU7p8/wyCpJbWz1u&#10;9wT3x+uuPUymyfjQJkr1e812CcJT4//Ff+5frWAR1ocv4QfI9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kIN56+AAAA2wAAAA8AAAAAAAAAAAAAAAAAmAIAAGRycy9kb3ducmV2&#10;LnhtbFBLBQYAAAAABAAEAPUAAACDAwAAAAA=&#10;" path="m5,649r14,16l39,674r9,1l73,674r24,-1l120,671r24,-4l166,663r23,-5l211,652r21,-6l253,638r21,-8l295,620r20,-10l335,599r19,-12l374,575r19,-14l411,547r19,-15l448,516r18,-17l477,483r4,-18l477,446,467,432,451,422r-18,-4l414,422r-15,9l383,446r-16,14l351,473r-16,13l318,498r-17,11l284,519r-17,10l250,537r-18,8l213,553r-18,6l175,564r-19,5l135,573r-21,3l96,578,96,47,91,26,77,9,57,1,48,,26,5,9,19,,38r,9l,627r5,22xe" fillcolor="#5a315e" stroked="f">
                <v:path arrowok="t" o:connecttype="custom" o:connectlocs="5,1274;19,1290;39,1299;48,1300;73,1299;97,1298;120,1296;144,1292;166,1288;189,1283;211,1277;232,1271;253,1263;274,1255;295,1245;315,1235;335,1224;354,1212;374,1200;393,1186;411,1172;430,1157;448,1141;466,1124;477,1108;481,1090;477,1071;467,1057;451,1047;433,1043;414,1047;399,1056;383,1071;367,1085;351,1098;335,1111;318,1123;301,1134;284,1144;267,1154;250,1162;232,1170;213,1178;195,1184;175,1189;156,1194;135,1198;114,1201;96,1203;96,672;91,651;77,634;57,626;48,625;26,630;9,644;0,663;0,672;0,1252;5,1274" o:connectangles="0,0,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w:t xml:space="preserve">  </w:t>
    </w:r>
  </w:p>
  <w:p w:rsidR="008F338A" w:rsidRPr="00516892" w:rsidRDefault="00D732F7" w:rsidP="00516892">
    <w:pPr>
      <w:pStyle w:val="En-tte"/>
    </w:pP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0B96D058" wp14:editId="33C36BBA">
              <wp:simplePos x="0" y="0"/>
              <wp:positionH relativeFrom="page">
                <wp:posOffset>6212205</wp:posOffset>
              </wp:positionH>
              <wp:positionV relativeFrom="page">
                <wp:posOffset>906145</wp:posOffset>
              </wp:positionV>
              <wp:extent cx="125095" cy="115570"/>
              <wp:effectExtent l="1905" t="0" r="0" b="0"/>
              <wp:wrapNone/>
              <wp:docPr id="109" name="Group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5095" cy="115570"/>
                        <a:chOff x="3483" y="1431"/>
                        <a:chExt cx="197" cy="182"/>
                      </a:xfrm>
                    </wpg:grpSpPr>
                    <wps:wsp>
                      <wps:cNvPr id="110" name="Freeform 26"/>
                      <wps:cNvSpPr>
                        <a:spLocks/>
                      </wps:cNvSpPr>
                      <wps:spPr bwMode="auto">
                        <a:xfrm>
                          <a:off x="3493" y="1441"/>
                          <a:ext cx="49" cy="130"/>
                        </a:xfrm>
                        <a:custGeom>
                          <a:avLst/>
                          <a:gdLst>
                            <a:gd name="T0" fmla="+- 0 3518 3493"/>
                            <a:gd name="T1" fmla="*/ T0 w 49"/>
                            <a:gd name="T2" fmla="+- 0 1549 1441"/>
                            <a:gd name="T3" fmla="*/ 1549 h 130"/>
                            <a:gd name="T4" fmla="+- 0 3518 3493"/>
                            <a:gd name="T5" fmla="*/ T4 w 49"/>
                            <a:gd name="T6" fmla="+- 0 1567 1441"/>
                            <a:gd name="T7" fmla="*/ 1567 h 130"/>
                            <a:gd name="T8" fmla="+- 0 3526 3493"/>
                            <a:gd name="T9" fmla="*/ T8 w 49"/>
                            <a:gd name="T10" fmla="+- 0 1571 1441"/>
                            <a:gd name="T11" fmla="*/ 1571 h 130"/>
                            <a:gd name="T12" fmla="+- 0 3538 3493"/>
                            <a:gd name="T13" fmla="*/ T12 w 49"/>
                            <a:gd name="T14" fmla="+- 0 1571 1441"/>
                            <a:gd name="T15" fmla="*/ 1571 h 130"/>
                            <a:gd name="T16" fmla="+- 0 3541 3493"/>
                            <a:gd name="T17" fmla="*/ T16 w 49"/>
                            <a:gd name="T18" fmla="+- 0 1553 1441"/>
                            <a:gd name="T19" fmla="*/ 1553 h 130"/>
                            <a:gd name="T20" fmla="+- 0 3524 3493"/>
                            <a:gd name="T21" fmla="*/ T20 w 49"/>
                            <a:gd name="T22" fmla="+- 0 1553 1441"/>
                            <a:gd name="T23" fmla="*/ 1553 h 130"/>
                            <a:gd name="T24" fmla="+- 0 3518 3493"/>
                            <a:gd name="T25" fmla="*/ T24 w 49"/>
                            <a:gd name="T26" fmla="+- 0 1549 1441"/>
                            <a:gd name="T27" fmla="*/ 1549 h 1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9" h="130">
                              <a:moveTo>
                                <a:pt x="25" y="108"/>
                              </a:moveTo>
                              <a:lnTo>
                                <a:pt x="25" y="126"/>
                              </a:lnTo>
                              <a:lnTo>
                                <a:pt x="33" y="130"/>
                              </a:lnTo>
                              <a:lnTo>
                                <a:pt x="45" y="130"/>
                              </a:lnTo>
                              <a:lnTo>
                                <a:pt x="48" y="112"/>
                              </a:lnTo>
                              <a:lnTo>
                                <a:pt x="31" y="112"/>
                              </a:lnTo>
                              <a:lnTo>
                                <a:pt x="25" y="1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" name="Freeform 27"/>
                      <wps:cNvSpPr>
                        <a:spLocks/>
                      </wps:cNvSpPr>
                      <wps:spPr bwMode="auto">
                        <a:xfrm>
                          <a:off x="3493" y="1441"/>
                          <a:ext cx="49" cy="130"/>
                        </a:xfrm>
                        <a:custGeom>
                          <a:avLst/>
                          <a:gdLst>
                            <a:gd name="T0" fmla="+- 0 3516 3493"/>
                            <a:gd name="T1" fmla="*/ T0 w 49"/>
                            <a:gd name="T2" fmla="+- 0 1507 1441"/>
                            <a:gd name="T3" fmla="*/ 1507 h 130"/>
                            <a:gd name="T4" fmla="+- 0 3518 3493"/>
                            <a:gd name="T5" fmla="*/ T4 w 49"/>
                            <a:gd name="T6" fmla="+- 0 1499 1441"/>
                            <a:gd name="T7" fmla="*/ 1499 h 130"/>
                            <a:gd name="T8" fmla="+- 0 3524 3493"/>
                            <a:gd name="T9" fmla="*/ T8 w 49"/>
                            <a:gd name="T10" fmla="+- 0 1495 1441"/>
                            <a:gd name="T11" fmla="*/ 1495 h 130"/>
                            <a:gd name="T12" fmla="+- 0 3541 3493"/>
                            <a:gd name="T13" fmla="*/ T12 w 49"/>
                            <a:gd name="T14" fmla="+- 0 1495 1441"/>
                            <a:gd name="T15" fmla="*/ 1495 h 130"/>
                            <a:gd name="T16" fmla="+- 0 3547 3493"/>
                            <a:gd name="T17" fmla="*/ T16 w 49"/>
                            <a:gd name="T18" fmla="+- 0 1499 1441"/>
                            <a:gd name="T19" fmla="*/ 1499 h 130"/>
                            <a:gd name="T20" fmla="+- 0 3549 3493"/>
                            <a:gd name="T21" fmla="*/ T20 w 49"/>
                            <a:gd name="T22" fmla="+- 0 1507 1441"/>
                            <a:gd name="T23" fmla="*/ 1507 h 130"/>
                            <a:gd name="T24" fmla="+- 0 3551 3493"/>
                            <a:gd name="T25" fmla="*/ T24 w 49"/>
                            <a:gd name="T26" fmla="+- 0 1511 1441"/>
                            <a:gd name="T27" fmla="*/ 1511 h 130"/>
                            <a:gd name="T28" fmla="+- 0 3551 3493"/>
                            <a:gd name="T29" fmla="*/ T28 w 49"/>
                            <a:gd name="T30" fmla="+- 0 1516 1441"/>
                            <a:gd name="T31" fmla="*/ 1516 h 130"/>
                            <a:gd name="T32" fmla="+- 0 3551 3493"/>
                            <a:gd name="T33" fmla="*/ T32 w 49"/>
                            <a:gd name="T34" fmla="+- 0 1532 1441"/>
                            <a:gd name="T35" fmla="*/ 1532 h 130"/>
                            <a:gd name="T36" fmla="+- 0 3551 3493"/>
                            <a:gd name="T37" fmla="*/ T36 w 49"/>
                            <a:gd name="T38" fmla="+- 0 1537 1441"/>
                            <a:gd name="T39" fmla="*/ 1537 h 130"/>
                            <a:gd name="T40" fmla="+- 0 3549 3493"/>
                            <a:gd name="T41" fmla="*/ T40 w 49"/>
                            <a:gd name="T42" fmla="+- 0 1541 1441"/>
                            <a:gd name="T43" fmla="*/ 1541 h 130"/>
                            <a:gd name="T44" fmla="+- 0 3547 3493"/>
                            <a:gd name="T45" fmla="*/ T44 w 49"/>
                            <a:gd name="T46" fmla="+- 0 1549 1441"/>
                            <a:gd name="T47" fmla="*/ 1549 h 130"/>
                            <a:gd name="T48" fmla="+- 0 3541 3493"/>
                            <a:gd name="T49" fmla="*/ T48 w 49"/>
                            <a:gd name="T50" fmla="+- 0 1553 1441"/>
                            <a:gd name="T51" fmla="*/ 1553 h 130"/>
                            <a:gd name="T52" fmla="+- 0 3538 3493"/>
                            <a:gd name="T53" fmla="*/ T52 w 49"/>
                            <a:gd name="T54" fmla="+- 0 1571 1441"/>
                            <a:gd name="T55" fmla="*/ 1571 h 130"/>
                            <a:gd name="T56" fmla="+- 0 3554 3493"/>
                            <a:gd name="T57" fmla="*/ T56 w 49"/>
                            <a:gd name="T58" fmla="+- 0 1571 1441"/>
                            <a:gd name="T59" fmla="*/ 1571 h 130"/>
                            <a:gd name="T60" fmla="+- 0 3565 3493"/>
                            <a:gd name="T61" fmla="*/ T60 w 49"/>
                            <a:gd name="T62" fmla="+- 0 1564 1441"/>
                            <a:gd name="T63" fmla="*/ 1564 h 130"/>
                            <a:gd name="T64" fmla="+- 0 3569 3493"/>
                            <a:gd name="T65" fmla="*/ T64 w 49"/>
                            <a:gd name="T66" fmla="+- 0 1550 1441"/>
                            <a:gd name="T67" fmla="*/ 1550 h 130"/>
                            <a:gd name="T68" fmla="+- 0 3572 3493"/>
                            <a:gd name="T69" fmla="*/ T68 w 49"/>
                            <a:gd name="T70" fmla="+- 0 1543 1441"/>
                            <a:gd name="T71" fmla="*/ 1543 h 130"/>
                            <a:gd name="T72" fmla="+- 0 3573 3493"/>
                            <a:gd name="T73" fmla="*/ T72 w 49"/>
                            <a:gd name="T74" fmla="+- 0 1536 1441"/>
                            <a:gd name="T75" fmla="*/ 1536 h 130"/>
                            <a:gd name="T76" fmla="+- 0 3573 3493"/>
                            <a:gd name="T77" fmla="*/ T76 w 49"/>
                            <a:gd name="T78" fmla="+- 0 1512 1441"/>
                            <a:gd name="T79" fmla="*/ 1512 h 130"/>
                            <a:gd name="T80" fmla="+- 0 3572 3493"/>
                            <a:gd name="T81" fmla="*/ T80 w 49"/>
                            <a:gd name="T82" fmla="+- 0 1505 1441"/>
                            <a:gd name="T83" fmla="*/ 1505 h 130"/>
                            <a:gd name="T84" fmla="+- 0 3569 3493"/>
                            <a:gd name="T85" fmla="*/ T84 w 49"/>
                            <a:gd name="T86" fmla="+- 0 1498 1441"/>
                            <a:gd name="T87" fmla="*/ 1498 h 130"/>
                            <a:gd name="T88" fmla="+- 0 3565 3493"/>
                            <a:gd name="T89" fmla="*/ T88 w 49"/>
                            <a:gd name="T90" fmla="+- 0 1484 1441"/>
                            <a:gd name="T91" fmla="*/ 1484 h 130"/>
                            <a:gd name="T92" fmla="+- 0 3554 3493"/>
                            <a:gd name="T93" fmla="*/ T92 w 49"/>
                            <a:gd name="T94" fmla="+- 0 1477 1441"/>
                            <a:gd name="T95" fmla="*/ 1477 h 130"/>
                            <a:gd name="T96" fmla="+- 0 3526 3493"/>
                            <a:gd name="T97" fmla="*/ T96 w 49"/>
                            <a:gd name="T98" fmla="+- 0 1477 1441"/>
                            <a:gd name="T99" fmla="*/ 1477 h 130"/>
                            <a:gd name="T100" fmla="+- 0 3518 3493"/>
                            <a:gd name="T101" fmla="*/ T100 w 49"/>
                            <a:gd name="T102" fmla="+- 0 1481 1441"/>
                            <a:gd name="T103" fmla="*/ 1481 h 130"/>
                            <a:gd name="T104" fmla="+- 0 3514 3493"/>
                            <a:gd name="T105" fmla="*/ T104 w 49"/>
                            <a:gd name="T106" fmla="+- 0 1487 1441"/>
                            <a:gd name="T107" fmla="*/ 1487 h 130"/>
                            <a:gd name="T108" fmla="+- 0 3514 3493"/>
                            <a:gd name="T109" fmla="*/ T108 w 49"/>
                            <a:gd name="T110" fmla="+- 0 1443 1441"/>
                            <a:gd name="T111" fmla="*/ 1443 h 130"/>
                            <a:gd name="T112" fmla="+- 0 3512 3493"/>
                            <a:gd name="T113" fmla="*/ T112 w 49"/>
                            <a:gd name="T114" fmla="+- 0 1441 1441"/>
                            <a:gd name="T115" fmla="*/ 1441 h 130"/>
                            <a:gd name="T116" fmla="+- 0 3495 3493"/>
                            <a:gd name="T117" fmla="*/ T116 w 49"/>
                            <a:gd name="T118" fmla="+- 0 1441 1441"/>
                            <a:gd name="T119" fmla="*/ 1441 h 130"/>
                            <a:gd name="T120" fmla="+- 0 3493 3493"/>
                            <a:gd name="T121" fmla="*/ T120 w 49"/>
                            <a:gd name="T122" fmla="+- 0 1443 1441"/>
                            <a:gd name="T123" fmla="*/ 1443 h 130"/>
                            <a:gd name="T124" fmla="+- 0 3493 3493"/>
                            <a:gd name="T125" fmla="*/ T124 w 49"/>
                            <a:gd name="T126" fmla="+- 0 1567 1441"/>
                            <a:gd name="T127" fmla="*/ 1567 h 130"/>
                            <a:gd name="T128" fmla="+- 0 3495 3493"/>
                            <a:gd name="T129" fmla="*/ T128 w 49"/>
                            <a:gd name="T130" fmla="+- 0 1569 1441"/>
                            <a:gd name="T131" fmla="*/ 1569 h 130"/>
                            <a:gd name="T132" fmla="+- 0 3512 3493"/>
                            <a:gd name="T133" fmla="*/ T132 w 49"/>
                            <a:gd name="T134" fmla="+- 0 1569 1441"/>
                            <a:gd name="T135" fmla="*/ 1569 h 130"/>
                            <a:gd name="T136" fmla="+- 0 3514 3493"/>
                            <a:gd name="T137" fmla="*/ T136 w 49"/>
                            <a:gd name="T138" fmla="+- 0 1567 1441"/>
                            <a:gd name="T139" fmla="*/ 1567 h 130"/>
                            <a:gd name="T140" fmla="+- 0 3514 3493"/>
                            <a:gd name="T141" fmla="*/ T140 w 49"/>
                            <a:gd name="T142" fmla="+- 0 1561 1441"/>
                            <a:gd name="T143" fmla="*/ 1561 h 130"/>
                            <a:gd name="T144" fmla="+- 0 3518 3493"/>
                            <a:gd name="T145" fmla="*/ T144 w 49"/>
                            <a:gd name="T146" fmla="+- 0 1567 1441"/>
                            <a:gd name="T147" fmla="*/ 1567 h 130"/>
                            <a:gd name="T148" fmla="+- 0 3518 3493"/>
                            <a:gd name="T149" fmla="*/ T148 w 49"/>
                            <a:gd name="T150" fmla="+- 0 1549 1441"/>
                            <a:gd name="T151" fmla="*/ 1549 h 130"/>
                            <a:gd name="T152" fmla="+- 0 3516 3493"/>
                            <a:gd name="T153" fmla="*/ T152 w 49"/>
                            <a:gd name="T154" fmla="+- 0 1541 1441"/>
                            <a:gd name="T155" fmla="*/ 1541 h 130"/>
                            <a:gd name="T156" fmla="+- 0 3514 3493"/>
                            <a:gd name="T157" fmla="*/ T156 w 49"/>
                            <a:gd name="T158" fmla="+- 0 1537 1441"/>
                            <a:gd name="T159" fmla="*/ 1537 h 130"/>
                            <a:gd name="T160" fmla="+- 0 3514 3493"/>
                            <a:gd name="T161" fmla="*/ T160 w 49"/>
                            <a:gd name="T162" fmla="+- 0 1532 1441"/>
                            <a:gd name="T163" fmla="*/ 1532 h 130"/>
                            <a:gd name="T164" fmla="+- 0 3514 3493"/>
                            <a:gd name="T165" fmla="*/ T164 w 49"/>
                            <a:gd name="T166" fmla="+- 0 1516 1441"/>
                            <a:gd name="T167" fmla="*/ 1516 h 130"/>
                            <a:gd name="T168" fmla="+- 0 3514 3493"/>
                            <a:gd name="T169" fmla="*/ T168 w 49"/>
                            <a:gd name="T170" fmla="+- 0 1511 1441"/>
                            <a:gd name="T171" fmla="*/ 1511 h 130"/>
                            <a:gd name="T172" fmla="+- 0 3516 3493"/>
                            <a:gd name="T173" fmla="*/ T172 w 49"/>
                            <a:gd name="T174" fmla="+- 0 1507 1441"/>
                            <a:gd name="T175" fmla="*/ 1507 h 1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49" h="130">
                              <a:moveTo>
                                <a:pt x="23" y="66"/>
                              </a:moveTo>
                              <a:lnTo>
                                <a:pt x="25" y="58"/>
                              </a:lnTo>
                              <a:lnTo>
                                <a:pt x="31" y="54"/>
                              </a:lnTo>
                              <a:lnTo>
                                <a:pt x="48" y="54"/>
                              </a:lnTo>
                              <a:lnTo>
                                <a:pt x="54" y="58"/>
                              </a:lnTo>
                              <a:lnTo>
                                <a:pt x="56" y="66"/>
                              </a:lnTo>
                              <a:lnTo>
                                <a:pt x="58" y="70"/>
                              </a:lnTo>
                              <a:lnTo>
                                <a:pt x="58" y="75"/>
                              </a:lnTo>
                              <a:lnTo>
                                <a:pt x="58" y="91"/>
                              </a:lnTo>
                              <a:lnTo>
                                <a:pt x="58" y="96"/>
                              </a:lnTo>
                              <a:lnTo>
                                <a:pt x="56" y="100"/>
                              </a:lnTo>
                              <a:lnTo>
                                <a:pt x="54" y="108"/>
                              </a:lnTo>
                              <a:lnTo>
                                <a:pt x="48" y="112"/>
                              </a:lnTo>
                              <a:lnTo>
                                <a:pt x="45" y="130"/>
                              </a:lnTo>
                              <a:lnTo>
                                <a:pt x="61" y="130"/>
                              </a:lnTo>
                              <a:lnTo>
                                <a:pt x="72" y="123"/>
                              </a:lnTo>
                              <a:lnTo>
                                <a:pt x="76" y="109"/>
                              </a:lnTo>
                              <a:lnTo>
                                <a:pt x="79" y="102"/>
                              </a:lnTo>
                              <a:lnTo>
                                <a:pt x="80" y="95"/>
                              </a:lnTo>
                              <a:lnTo>
                                <a:pt x="80" y="71"/>
                              </a:lnTo>
                              <a:lnTo>
                                <a:pt x="79" y="64"/>
                              </a:lnTo>
                              <a:lnTo>
                                <a:pt x="76" y="57"/>
                              </a:lnTo>
                              <a:lnTo>
                                <a:pt x="72" y="43"/>
                              </a:lnTo>
                              <a:lnTo>
                                <a:pt x="61" y="36"/>
                              </a:lnTo>
                              <a:lnTo>
                                <a:pt x="33" y="36"/>
                              </a:lnTo>
                              <a:lnTo>
                                <a:pt x="25" y="40"/>
                              </a:lnTo>
                              <a:lnTo>
                                <a:pt x="21" y="46"/>
                              </a:lnTo>
                              <a:lnTo>
                                <a:pt x="21" y="2"/>
                              </a:lnTo>
                              <a:lnTo>
                                <a:pt x="19" y="0"/>
                              </a:lnTo>
                              <a:lnTo>
                                <a:pt x="2" y="0"/>
                              </a:lnTo>
                              <a:lnTo>
                                <a:pt x="0" y="2"/>
                              </a:lnTo>
                              <a:lnTo>
                                <a:pt x="0" y="126"/>
                              </a:lnTo>
                              <a:lnTo>
                                <a:pt x="2" y="128"/>
                              </a:lnTo>
                              <a:lnTo>
                                <a:pt x="19" y="128"/>
                              </a:lnTo>
                              <a:lnTo>
                                <a:pt x="21" y="126"/>
                              </a:lnTo>
                              <a:lnTo>
                                <a:pt x="21" y="120"/>
                              </a:lnTo>
                              <a:lnTo>
                                <a:pt x="25" y="126"/>
                              </a:lnTo>
                              <a:lnTo>
                                <a:pt x="25" y="108"/>
                              </a:lnTo>
                              <a:lnTo>
                                <a:pt x="23" y="100"/>
                              </a:lnTo>
                              <a:lnTo>
                                <a:pt x="21" y="96"/>
                              </a:lnTo>
                              <a:lnTo>
                                <a:pt x="21" y="91"/>
                              </a:lnTo>
                              <a:lnTo>
                                <a:pt x="21" y="75"/>
                              </a:lnTo>
                              <a:lnTo>
                                <a:pt x="21" y="70"/>
                              </a:lnTo>
                              <a:lnTo>
                                <a:pt x="23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Freeform 28"/>
                      <wps:cNvSpPr>
                        <a:spLocks/>
                      </wps:cNvSpPr>
                      <wps:spPr bwMode="auto">
                        <a:xfrm>
                          <a:off x="3585" y="1479"/>
                          <a:ext cx="84" cy="124"/>
                        </a:xfrm>
                        <a:custGeom>
                          <a:avLst/>
                          <a:gdLst>
                            <a:gd name="T0" fmla="+- 0 3606 3585"/>
                            <a:gd name="T1" fmla="*/ T0 w 84"/>
                            <a:gd name="T2" fmla="+- 0 1603 1479"/>
                            <a:gd name="T3" fmla="*/ 1603 h 124"/>
                            <a:gd name="T4" fmla="+- 0 3623 3585"/>
                            <a:gd name="T5" fmla="*/ T4 w 84"/>
                            <a:gd name="T6" fmla="+- 0 1597 1479"/>
                            <a:gd name="T7" fmla="*/ 1597 h 124"/>
                            <a:gd name="T8" fmla="+- 0 3635 3585"/>
                            <a:gd name="T9" fmla="*/ T8 w 84"/>
                            <a:gd name="T10" fmla="+- 0 1575 1479"/>
                            <a:gd name="T11" fmla="*/ 1575 h 124"/>
                            <a:gd name="T12" fmla="+- 0 3669 3585"/>
                            <a:gd name="T13" fmla="*/ T12 w 84"/>
                            <a:gd name="T14" fmla="+- 0 1481 1479"/>
                            <a:gd name="T15" fmla="*/ 1481 h 124"/>
                            <a:gd name="T16" fmla="+- 0 3668 3585"/>
                            <a:gd name="T17" fmla="*/ T16 w 84"/>
                            <a:gd name="T18" fmla="+- 0 1479 1479"/>
                            <a:gd name="T19" fmla="*/ 1479 h 124"/>
                            <a:gd name="T20" fmla="+- 0 3650 3585"/>
                            <a:gd name="T21" fmla="*/ T20 w 84"/>
                            <a:gd name="T22" fmla="+- 0 1479 1479"/>
                            <a:gd name="T23" fmla="*/ 1479 h 124"/>
                            <a:gd name="T24" fmla="+- 0 3648 3585"/>
                            <a:gd name="T25" fmla="*/ T24 w 84"/>
                            <a:gd name="T26" fmla="+- 0 1481 1479"/>
                            <a:gd name="T27" fmla="*/ 1481 h 124"/>
                            <a:gd name="T28" fmla="+- 0 3628 3585"/>
                            <a:gd name="T29" fmla="*/ T28 w 84"/>
                            <a:gd name="T30" fmla="+- 0 1540 1479"/>
                            <a:gd name="T31" fmla="*/ 1540 h 124"/>
                            <a:gd name="T32" fmla="+- 0 3628 3585"/>
                            <a:gd name="T33" fmla="*/ T32 w 84"/>
                            <a:gd name="T34" fmla="+- 0 1540 1479"/>
                            <a:gd name="T35" fmla="*/ 1540 h 124"/>
                            <a:gd name="T36" fmla="+- 0 3607 3585"/>
                            <a:gd name="T37" fmla="*/ T36 w 84"/>
                            <a:gd name="T38" fmla="+- 0 1481 1479"/>
                            <a:gd name="T39" fmla="*/ 1481 h 124"/>
                            <a:gd name="T40" fmla="+- 0 3605 3585"/>
                            <a:gd name="T41" fmla="*/ T40 w 84"/>
                            <a:gd name="T42" fmla="+- 0 1479 1479"/>
                            <a:gd name="T43" fmla="*/ 1479 h 124"/>
                            <a:gd name="T44" fmla="+- 0 3587 3585"/>
                            <a:gd name="T45" fmla="*/ T44 w 84"/>
                            <a:gd name="T46" fmla="+- 0 1479 1479"/>
                            <a:gd name="T47" fmla="*/ 1479 h 124"/>
                            <a:gd name="T48" fmla="+- 0 3585 3585"/>
                            <a:gd name="T49" fmla="*/ T48 w 84"/>
                            <a:gd name="T50" fmla="+- 0 1481 1479"/>
                            <a:gd name="T51" fmla="*/ 1481 h 124"/>
                            <a:gd name="T52" fmla="+- 0 3618 3585"/>
                            <a:gd name="T53" fmla="*/ T52 w 84"/>
                            <a:gd name="T54" fmla="+- 0 1566 1479"/>
                            <a:gd name="T55" fmla="*/ 1566 h 124"/>
                            <a:gd name="T56" fmla="+- 0 3615 3585"/>
                            <a:gd name="T57" fmla="*/ T56 w 84"/>
                            <a:gd name="T58" fmla="+- 0 1574 1479"/>
                            <a:gd name="T59" fmla="*/ 1574 h 124"/>
                            <a:gd name="T60" fmla="+- 0 3613 3585"/>
                            <a:gd name="T61" fmla="*/ T60 w 84"/>
                            <a:gd name="T62" fmla="+- 0 1581 1479"/>
                            <a:gd name="T63" fmla="*/ 1581 h 124"/>
                            <a:gd name="T64" fmla="+- 0 3609 3585"/>
                            <a:gd name="T65" fmla="*/ T64 w 84"/>
                            <a:gd name="T66" fmla="+- 0 1584 1479"/>
                            <a:gd name="T67" fmla="*/ 1584 h 124"/>
                            <a:gd name="T68" fmla="+- 0 3602 3585"/>
                            <a:gd name="T69" fmla="*/ T68 w 84"/>
                            <a:gd name="T70" fmla="+- 0 1584 1479"/>
                            <a:gd name="T71" fmla="*/ 1584 h 124"/>
                            <a:gd name="T72" fmla="+- 0 3597 3585"/>
                            <a:gd name="T73" fmla="*/ T72 w 84"/>
                            <a:gd name="T74" fmla="+- 0 1586 1479"/>
                            <a:gd name="T75" fmla="*/ 1586 h 124"/>
                            <a:gd name="T76" fmla="+- 0 3597 3585"/>
                            <a:gd name="T77" fmla="*/ T76 w 84"/>
                            <a:gd name="T78" fmla="+- 0 1601 1479"/>
                            <a:gd name="T79" fmla="*/ 1601 h 124"/>
                            <a:gd name="T80" fmla="+- 0 3599 3585"/>
                            <a:gd name="T81" fmla="*/ T80 w 84"/>
                            <a:gd name="T82" fmla="+- 0 1603 1479"/>
                            <a:gd name="T83" fmla="*/ 1603 h 124"/>
                            <a:gd name="T84" fmla="+- 0 3606 3585"/>
                            <a:gd name="T85" fmla="*/ T84 w 84"/>
                            <a:gd name="T86" fmla="+- 0 1603 1479"/>
                            <a:gd name="T87" fmla="*/ 1603 h 1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84" h="124">
                              <a:moveTo>
                                <a:pt x="21" y="124"/>
                              </a:moveTo>
                              <a:lnTo>
                                <a:pt x="38" y="118"/>
                              </a:lnTo>
                              <a:lnTo>
                                <a:pt x="50" y="96"/>
                              </a:lnTo>
                              <a:lnTo>
                                <a:pt x="84" y="2"/>
                              </a:lnTo>
                              <a:lnTo>
                                <a:pt x="83" y="0"/>
                              </a:lnTo>
                              <a:lnTo>
                                <a:pt x="65" y="0"/>
                              </a:lnTo>
                              <a:lnTo>
                                <a:pt x="63" y="2"/>
                              </a:lnTo>
                              <a:lnTo>
                                <a:pt x="43" y="61"/>
                              </a:lnTo>
                              <a:lnTo>
                                <a:pt x="22" y="2"/>
                              </a:lnTo>
                              <a:lnTo>
                                <a:pt x="20" y="0"/>
                              </a:lnTo>
                              <a:lnTo>
                                <a:pt x="2" y="0"/>
                              </a:lnTo>
                              <a:lnTo>
                                <a:pt x="0" y="2"/>
                              </a:lnTo>
                              <a:lnTo>
                                <a:pt x="33" y="87"/>
                              </a:lnTo>
                              <a:lnTo>
                                <a:pt x="30" y="95"/>
                              </a:lnTo>
                              <a:lnTo>
                                <a:pt x="28" y="102"/>
                              </a:lnTo>
                              <a:lnTo>
                                <a:pt x="24" y="105"/>
                              </a:lnTo>
                              <a:lnTo>
                                <a:pt x="17" y="105"/>
                              </a:lnTo>
                              <a:lnTo>
                                <a:pt x="12" y="107"/>
                              </a:lnTo>
                              <a:lnTo>
                                <a:pt x="12" y="122"/>
                              </a:lnTo>
                              <a:lnTo>
                                <a:pt x="14" y="124"/>
                              </a:lnTo>
                              <a:lnTo>
                                <a:pt x="21" y="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D447E1" id="Groupe 109" o:spid="_x0000_s1026" style="position:absolute;margin-left:489.15pt;margin-top:71.35pt;width:9.85pt;height:9.1pt;z-index:-251625472;mso-position-horizontal-relative:page;mso-position-vertical-relative:page" coordorigin="3483,1431" coordsize="19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">
              <v:shape id="Freeform 26" o:spid="_x0000_s1027" style="position:absolute;left:3493;top:1441;width:49;height:130;visibility:visible;mso-wrap-style:square;v-text-anchor:top" coordsize="4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7LaMQA&#10;AADcAAAADwAAAGRycy9kb3ducmV2LnhtbESPQWvDMAyF74P9B6PCbqvT0W0lq1vKoNBrspX2KGw1&#10;Do3lEHtNtl8/HQa7Sbyn9z6tt1Po1I2G1EY2sJgXoIhtdC03Bj4/9o8rUCkjO+wik4FvSrDd3N+t&#10;sXRx5IpudW6UhHAq0YDPuS+1TtZTwDSPPbFolzgEzLIOjXYDjhIeOv1UFC86YMvS4LGnd0/2Wn8F&#10;A8ef2p5Pr/2z3y0vZ7usqjyuJmMeZtPuDVSmKf+b/64PTvAXgi/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y2jEAAAA3AAAAA8AAAAAAAAAAAAAAAAAmAIAAGRycy9k&#10;b3ducmV2LnhtbFBLBQYAAAAABAAEAPUAAACJAwAAAAA=&#10;" path="m25,108r,18l33,130r12,l48,112r-17,l25,108xe" fillcolor="#9f987a" stroked="f">
                <v:path arrowok="t" o:connecttype="custom" o:connectlocs="25,1549;25,1567;33,1571;45,1571;48,1553;31,1553;25,1549" o:connectangles="0,0,0,0,0,0,0"/>
              </v:shape>
              <v:shape id="Freeform 27" o:spid="_x0000_s1028" style="position:absolute;left:3493;top:1441;width:49;height:130;visibility:visible;mso-wrap-style:square;v-text-anchor:top" coordsize="4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u88EA&#10;AADcAAAADwAAAGRycy9kb3ducmV2LnhtbERP32vCMBB+F/wfwgl707TDOemMIgNhr+2U+XgkZ1PW&#10;XEoTbfWvXwaDvd3H9/M2u9G14kZ9aDwryBcZCGLtTcO1guPnYb4GESKywdYzKbhTgN12OtlgYfzA&#10;Jd2qWIsUwqFABTbGrpAyaEsOw8J3xIm7+N5hTLCvpelxSOGulc9ZtpIOG04NFjt6t6S/q6tTcHpU&#10;+vz12r3Y/fJy1suyjMN6VOppNu7fQEQa47/4z/1h0vw8h99n0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ibvPBAAAA3AAAAA8AAAAAAAAAAAAAAAAAmAIAAGRycy9kb3du&#10;cmV2LnhtbFBLBQYAAAAABAAEAPUAAACGAwAAAAA=&#10;" path="m23,66r2,-8l31,54r17,l54,58r2,8l58,70r,5l58,91r,5l56,100r-2,8l48,112r-3,18l61,130r11,-7l76,109r3,-7l80,95r,-24l79,64,76,57,72,43,61,36r-28,l25,40r-4,6l21,2,19,,2,,,2,,126r2,2l19,128r2,-2l21,120r4,6l25,108r-2,-8l21,96r,-5l21,75r,-5l23,66xe" fillcolor="#9f987a" stroked="f">
                <v:path arrowok="t" o:connecttype="custom" o:connectlocs="23,1507;25,1499;31,1495;48,1495;54,1499;56,1507;58,1511;58,1516;58,1532;58,1537;56,1541;54,1549;48,1553;45,1571;61,1571;72,1564;76,1550;79,1543;80,1536;80,1512;79,1505;76,1498;72,1484;61,1477;33,1477;25,1481;21,1487;21,1443;19,1441;2,1441;0,1443;0,1567;2,1569;19,1569;21,1567;21,1561;25,1567;25,1549;23,1541;21,1537;21,1532;21,1516;21,1511;23,1507" o:connectangles="0,0,0,0,0,0,0,0,0,0,0,0,0,0,0,0,0,0,0,0,0,0,0,0,0,0,0,0,0,0,0,0,0,0,0,0,0,0,0,0,0,0,0,0"/>
              </v:shape>
              <v:shape id="Freeform 28" o:spid="_x0000_s1029" style="position:absolute;left:3585;top:1479;width:84;height:124;visibility:visible;mso-wrap-style:square;v-text-anchor:top" coordsize="84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if6sIA&#10;AADcAAAADwAAAGRycy9kb3ducmV2LnhtbERPTWsCMRC9C/6HMEJvmtVDqVujiLDQQy9dhe1x2Iyb&#10;4GayJFG3/vqmUPA2j/c5m93oenGjEK1nBctFAYK49dpyp+B0rOZvIGJC1th7JgU/FGG3nU42WGp/&#10;5y+61akTOYRjiQpMSkMpZWwNOYwLPxBn7uyDw5Rh6KQOeM/hrperoniVDi3nBoMDHQy1l/rqFOyP&#10;nw+7bq61fZxD9d2YU4NVodTLbNy/g0g0pqf43/2h8/zlCv6eyR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+J/qwgAAANwAAAAPAAAAAAAAAAAAAAAAAJgCAABkcnMvZG93&#10;bnJldi54bWxQSwUGAAAAAAQABAD1AAAAhwMAAAAA&#10;" path="m21,124r17,-6l50,96,84,2,83,,65,,63,2,43,61,22,2,20,,2,,,2,33,87r-3,8l28,102r-4,3l17,105r-5,2l12,122r2,2l21,124xe" fillcolor="#9f987a" stroked="f">
                <v:path arrowok="t" o:connecttype="custom" o:connectlocs="21,1603;38,1597;50,1575;84,1481;83,1479;65,1479;63,1481;43,1540;43,1540;22,1481;20,1479;2,1479;0,1481;33,1566;30,1574;28,1581;24,1584;17,1584;12,1586;12,1601;14,1603;21,1603" o:connectangles="0,0,0,0,0,0,0,0,0,0,0,0,0,0,0,0,0,0,0,0,0,0"/>
              </v:shape>
              <w10:wrap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703296" behindDoc="1" locked="0" layoutInCell="1" allowOverlap="1">
              <wp:simplePos x="0" y="0"/>
              <wp:positionH relativeFrom="page">
                <wp:posOffset>6436360</wp:posOffset>
              </wp:positionH>
              <wp:positionV relativeFrom="page">
                <wp:posOffset>1009650</wp:posOffset>
              </wp:positionV>
              <wp:extent cx="99060" cy="177800"/>
              <wp:effectExtent l="6985" t="147955" r="446405" b="0"/>
              <wp:wrapNone/>
              <wp:docPr id="114" name="Group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9060" cy="177800"/>
                        <a:chOff x="3731" y="1688"/>
                        <a:chExt cx="156" cy="280"/>
                      </a:xfrm>
                    </wpg:grpSpPr>
                    <wps:wsp>
                      <wps:cNvPr id="115" name="Freeform 31"/>
                      <wps:cNvSpPr>
                        <a:spLocks/>
                      </wps:cNvSpPr>
                      <wps:spPr bwMode="auto">
                        <a:xfrm>
                          <a:off x="3731" y="1688"/>
                          <a:ext cx="156" cy="280"/>
                        </a:xfrm>
                        <a:custGeom>
                          <a:avLst/>
                          <a:gdLst>
                            <a:gd name="T0" fmla="+- 0 3868 3731"/>
                            <a:gd name="T1" fmla="*/ T0 w 156"/>
                            <a:gd name="T2" fmla="+- 0 1736 1688"/>
                            <a:gd name="T3" fmla="*/ 1736 h 280"/>
                            <a:gd name="T4" fmla="+- 0 3888 3731"/>
                            <a:gd name="T5" fmla="*/ T4 w 156"/>
                            <a:gd name="T6" fmla="+- 0 1741 1688"/>
                            <a:gd name="T7" fmla="*/ 1741 h 280"/>
                            <a:gd name="T8" fmla="+- 0 3880 3731"/>
                            <a:gd name="T9" fmla="*/ T8 w 156"/>
                            <a:gd name="T10" fmla="+- 0 1701 1688"/>
                            <a:gd name="T11" fmla="*/ 1701 h 280"/>
                            <a:gd name="T12" fmla="+- 0 3863 3731"/>
                            <a:gd name="T13" fmla="*/ T12 w 156"/>
                            <a:gd name="T14" fmla="+- 0 1690 1688"/>
                            <a:gd name="T15" fmla="*/ 1690 h 280"/>
                            <a:gd name="T16" fmla="+- 0 3860 3731"/>
                            <a:gd name="T17" fmla="*/ T16 w 156"/>
                            <a:gd name="T18" fmla="+- 0 1688 1688"/>
                            <a:gd name="T19" fmla="*/ 1688 h 280"/>
                            <a:gd name="T20" fmla="+- 0 3850 3731"/>
                            <a:gd name="T21" fmla="*/ T20 w 156"/>
                            <a:gd name="T22" fmla="+- 0 1728 1688"/>
                            <a:gd name="T23" fmla="*/ 1728 h 280"/>
                            <a:gd name="T24" fmla="+- 0 3868 3731"/>
                            <a:gd name="T25" fmla="*/ T24 w 156"/>
                            <a:gd name="T26" fmla="+- 0 1736 1688"/>
                            <a:gd name="T27" fmla="*/ 1736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56" h="280">
                              <a:moveTo>
                                <a:pt x="137" y="48"/>
                              </a:moveTo>
                              <a:lnTo>
                                <a:pt x="157" y="53"/>
                              </a:lnTo>
                              <a:lnTo>
                                <a:pt x="149" y="13"/>
                              </a:lnTo>
                              <a:lnTo>
                                <a:pt x="132" y="2"/>
                              </a:lnTo>
                              <a:lnTo>
                                <a:pt x="129" y="0"/>
                              </a:lnTo>
                              <a:lnTo>
                                <a:pt x="119" y="40"/>
                              </a:lnTo>
                              <a:lnTo>
                                <a:pt x="13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Freeform 32"/>
                      <wps:cNvSpPr>
                        <a:spLocks/>
                      </wps:cNvSpPr>
                      <wps:spPr bwMode="auto">
                        <a:xfrm>
                          <a:off x="3731" y="1688"/>
                          <a:ext cx="156" cy="280"/>
                        </a:xfrm>
                        <a:custGeom>
                          <a:avLst/>
                          <a:gdLst>
                            <a:gd name="T0" fmla="+- 0 3994 3731"/>
                            <a:gd name="T1" fmla="*/ T0 w 156"/>
                            <a:gd name="T2" fmla="+- 0 1560 1688"/>
                            <a:gd name="T3" fmla="*/ 1560 h 280"/>
                            <a:gd name="T4" fmla="+- 0 3962 3731"/>
                            <a:gd name="T5" fmla="*/ T4 w 156"/>
                            <a:gd name="T6" fmla="+- 0 1554 1688"/>
                            <a:gd name="T7" fmla="*/ 1554 h 280"/>
                            <a:gd name="T8" fmla="+- 0 3956 3731"/>
                            <a:gd name="T9" fmla="*/ T8 w 156"/>
                            <a:gd name="T10" fmla="+- 0 1573 1688"/>
                            <a:gd name="T11" fmla="*/ 1573 h 280"/>
                            <a:gd name="T12" fmla="+- 0 3919 3731"/>
                            <a:gd name="T13" fmla="*/ T12 w 156"/>
                            <a:gd name="T14" fmla="+- 0 1556 1688"/>
                            <a:gd name="T15" fmla="*/ 1556 h 280"/>
                            <a:gd name="T16" fmla="+- 0 3769 3731"/>
                            <a:gd name="T17" fmla="*/ T16 w 156"/>
                            <a:gd name="T18" fmla="+- 0 1554 1688"/>
                            <a:gd name="T19" fmla="*/ 1554 h 280"/>
                            <a:gd name="T20" fmla="+- 0 3773 3731"/>
                            <a:gd name="T21" fmla="*/ T20 w 156"/>
                            <a:gd name="T22" fmla="+- 0 1519 1688"/>
                            <a:gd name="T23" fmla="*/ 1519 h 280"/>
                            <a:gd name="T24" fmla="+- 0 3789 3731"/>
                            <a:gd name="T25" fmla="*/ T24 w 156"/>
                            <a:gd name="T26" fmla="+- 0 1502 1688"/>
                            <a:gd name="T27" fmla="*/ 1502 h 280"/>
                            <a:gd name="T28" fmla="+- 0 4578 3731"/>
                            <a:gd name="T29" fmla="*/ T28 w 156"/>
                            <a:gd name="T30" fmla="+- 0 1498 1688"/>
                            <a:gd name="T31" fmla="*/ 1498 h 280"/>
                            <a:gd name="T32" fmla="+- 0 4584 3731"/>
                            <a:gd name="T33" fmla="*/ T32 w 156"/>
                            <a:gd name="T34" fmla="+- 0 1467 1688"/>
                            <a:gd name="T35" fmla="*/ 1467 h 280"/>
                            <a:gd name="T36" fmla="+- 0 3807 3731"/>
                            <a:gd name="T37" fmla="*/ T36 w 156"/>
                            <a:gd name="T38" fmla="+- 0 1461 1688"/>
                            <a:gd name="T39" fmla="*/ 1461 h 280"/>
                            <a:gd name="T40" fmla="+- 0 3742 3731"/>
                            <a:gd name="T41" fmla="*/ T40 w 156"/>
                            <a:gd name="T42" fmla="+- 0 1500 1688"/>
                            <a:gd name="T43" fmla="*/ 1500 h 280"/>
                            <a:gd name="T44" fmla="+- 0 3731 3731"/>
                            <a:gd name="T45" fmla="*/ T44 w 156"/>
                            <a:gd name="T46" fmla="+- 0 1736 1688"/>
                            <a:gd name="T47" fmla="*/ 1736 h 280"/>
                            <a:gd name="T48" fmla="+- 0 3763 3731"/>
                            <a:gd name="T49" fmla="*/ T48 w 156"/>
                            <a:gd name="T50" fmla="+- 0 1742 1688"/>
                            <a:gd name="T51" fmla="*/ 1742 h 280"/>
                            <a:gd name="T52" fmla="+- 0 3769 3731"/>
                            <a:gd name="T53" fmla="*/ T52 w 156"/>
                            <a:gd name="T54" fmla="+- 0 1592 1688"/>
                            <a:gd name="T55" fmla="*/ 1592 h 280"/>
                            <a:gd name="T56" fmla="+- 0 3814 3731"/>
                            <a:gd name="T57" fmla="*/ T56 w 156"/>
                            <a:gd name="T58" fmla="+- 0 1609 1688"/>
                            <a:gd name="T59" fmla="*/ 1609 h 280"/>
                            <a:gd name="T60" fmla="+- 0 3806 3731"/>
                            <a:gd name="T61" fmla="*/ T60 w 156"/>
                            <a:gd name="T62" fmla="+- 0 1648 1688"/>
                            <a:gd name="T63" fmla="*/ 1648 h 280"/>
                            <a:gd name="T64" fmla="+- 0 3815 3731"/>
                            <a:gd name="T65" fmla="*/ T64 w 156"/>
                            <a:gd name="T66" fmla="+- 0 1688 1688"/>
                            <a:gd name="T67" fmla="*/ 1688 h 280"/>
                            <a:gd name="T68" fmla="+- 0 3834 3731"/>
                            <a:gd name="T69" fmla="*/ T68 w 156"/>
                            <a:gd name="T70" fmla="+- 0 1714 1688"/>
                            <a:gd name="T71" fmla="*/ 1714 h 280"/>
                            <a:gd name="T72" fmla="+- 0 3860 3731"/>
                            <a:gd name="T73" fmla="*/ T72 w 156"/>
                            <a:gd name="T74" fmla="+- 0 1688 1688"/>
                            <a:gd name="T75" fmla="*/ 1688 h 280"/>
                            <a:gd name="T76" fmla="+- 0 3844 3731"/>
                            <a:gd name="T77" fmla="*/ T76 w 156"/>
                            <a:gd name="T78" fmla="+- 0 1651 1688"/>
                            <a:gd name="T79" fmla="*/ 1651 h 280"/>
                            <a:gd name="T80" fmla="+- 0 3858 3731"/>
                            <a:gd name="T81" fmla="*/ T80 w 156"/>
                            <a:gd name="T82" fmla="+- 0 1611 1688"/>
                            <a:gd name="T83" fmla="*/ 1611 h 280"/>
                            <a:gd name="T84" fmla="+- 0 3897 3731"/>
                            <a:gd name="T85" fmla="*/ T84 w 156"/>
                            <a:gd name="T86" fmla="+- 0 1592 1688"/>
                            <a:gd name="T87" fmla="*/ 1592 h 280"/>
                            <a:gd name="T88" fmla="+- 0 3920 3731"/>
                            <a:gd name="T89" fmla="*/ T88 w 156"/>
                            <a:gd name="T90" fmla="+- 0 1595 1688"/>
                            <a:gd name="T91" fmla="*/ 1595 h 280"/>
                            <a:gd name="T92" fmla="+- 0 3951 3731"/>
                            <a:gd name="T93" fmla="*/ T92 w 156"/>
                            <a:gd name="T94" fmla="+- 0 1625 1688"/>
                            <a:gd name="T95" fmla="*/ 1625 h 280"/>
                            <a:gd name="T96" fmla="+- 0 3956 3731"/>
                            <a:gd name="T97" fmla="*/ T96 w 156"/>
                            <a:gd name="T98" fmla="+- 0 1648 1688"/>
                            <a:gd name="T99" fmla="*/ 1648 h 280"/>
                            <a:gd name="T100" fmla="+- 0 3942 3731"/>
                            <a:gd name="T101" fmla="*/ T100 w 156"/>
                            <a:gd name="T102" fmla="+- 0 1685 1688"/>
                            <a:gd name="T103" fmla="*/ 1685 h 280"/>
                            <a:gd name="T104" fmla="+- 0 3903 3731"/>
                            <a:gd name="T105" fmla="*/ T104 w 156"/>
                            <a:gd name="T106" fmla="+- 0 1704 1688"/>
                            <a:gd name="T107" fmla="*/ 1704 h 280"/>
                            <a:gd name="T108" fmla="+- 0 3880 3731"/>
                            <a:gd name="T109" fmla="*/ T108 w 156"/>
                            <a:gd name="T110" fmla="+- 0 1701 1688"/>
                            <a:gd name="T111" fmla="*/ 1701 h 280"/>
                            <a:gd name="T112" fmla="+- 0 3900 3731"/>
                            <a:gd name="T113" fmla="*/ T112 w 156"/>
                            <a:gd name="T114" fmla="+- 0 1742 1688"/>
                            <a:gd name="T115" fmla="*/ 1742 h 280"/>
                            <a:gd name="T116" fmla="+- 0 3939 3731"/>
                            <a:gd name="T117" fmla="*/ T116 w 156"/>
                            <a:gd name="T118" fmla="+- 0 1733 1688"/>
                            <a:gd name="T119" fmla="*/ 1733 h 280"/>
                            <a:gd name="T120" fmla="+- 0 3985 3731"/>
                            <a:gd name="T121" fmla="*/ T120 w 156"/>
                            <a:gd name="T122" fmla="+- 0 1741 1688"/>
                            <a:gd name="T123" fmla="*/ 1741 h 280"/>
                            <a:gd name="T124" fmla="+- 0 3994 3731"/>
                            <a:gd name="T125" fmla="*/ T124 w 156"/>
                            <a:gd name="T126" fmla="+- 0 1740 1688"/>
                            <a:gd name="T127" fmla="*/ 1740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56" h="280">
                              <a:moveTo>
                                <a:pt x="263" y="41"/>
                              </a:moveTo>
                              <a:lnTo>
                                <a:pt x="263" y="-128"/>
                              </a:lnTo>
                              <a:lnTo>
                                <a:pt x="260" y="-134"/>
                              </a:lnTo>
                              <a:lnTo>
                                <a:pt x="231" y="-134"/>
                              </a:lnTo>
                              <a:lnTo>
                                <a:pt x="225" y="-131"/>
                              </a:lnTo>
                              <a:lnTo>
                                <a:pt x="225" y="-115"/>
                              </a:lnTo>
                              <a:lnTo>
                                <a:pt x="207" y="-125"/>
                              </a:lnTo>
                              <a:lnTo>
                                <a:pt x="188" y="-132"/>
                              </a:lnTo>
                              <a:lnTo>
                                <a:pt x="169" y="-134"/>
                              </a:lnTo>
                              <a:lnTo>
                                <a:pt x="38" y="-134"/>
                              </a:lnTo>
                              <a:lnTo>
                                <a:pt x="38" y="-159"/>
                              </a:lnTo>
                              <a:lnTo>
                                <a:pt x="42" y="-169"/>
                              </a:lnTo>
                              <a:lnTo>
                                <a:pt x="50" y="-177"/>
                              </a:lnTo>
                              <a:lnTo>
                                <a:pt x="58" y="-186"/>
                              </a:lnTo>
                              <a:lnTo>
                                <a:pt x="69" y="-190"/>
                              </a:lnTo>
                              <a:lnTo>
                                <a:pt x="847" y="-190"/>
                              </a:lnTo>
                              <a:lnTo>
                                <a:pt x="853" y="-193"/>
                              </a:lnTo>
                              <a:lnTo>
                                <a:pt x="853" y="-221"/>
                              </a:lnTo>
                              <a:lnTo>
                                <a:pt x="850" y="-227"/>
                              </a:lnTo>
                              <a:lnTo>
                                <a:pt x="76" y="-227"/>
                              </a:lnTo>
                              <a:lnTo>
                                <a:pt x="38" y="-216"/>
                              </a:lnTo>
                              <a:lnTo>
                                <a:pt x="11" y="-188"/>
                              </a:lnTo>
                              <a:lnTo>
                                <a:pt x="0" y="-149"/>
                              </a:lnTo>
                              <a:lnTo>
                                <a:pt x="0" y="48"/>
                              </a:lnTo>
                              <a:lnTo>
                                <a:pt x="3" y="54"/>
                              </a:lnTo>
                              <a:lnTo>
                                <a:pt x="32" y="54"/>
                              </a:lnTo>
                              <a:lnTo>
                                <a:pt x="38" y="51"/>
                              </a:lnTo>
                              <a:lnTo>
                                <a:pt x="38" y="-96"/>
                              </a:lnTo>
                              <a:lnTo>
                                <a:pt x="94" y="-96"/>
                              </a:lnTo>
                              <a:lnTo>
                                <a:pt x="83" y="-79"/>
                              </a:lnTo>
                              <a:lnTo>
                                <a:pt x="77" y="-60"/>
                              </a:lnTo>
                              <a:lnTo>
                                <a:pt x="75" y="-40"/>
                              </a:lnTo>
                              <a:lnTo>
                                <a:pt x="77" y="-19"/>
                              </a:lnTo>
                              <a:lnTo>
                                <a:pt x="84" y="0"/>
                              </a:lnTo>
                              <a:lnTo>
                                <a:pt x="94" y="17"/>
                              </a:lnTo>
                              <a:lnTo>
                                <a:pt x="103" y="26"/>
                              </a:lnTo>
                              <a:lnTo>
                                <a:pt x="119" y="40"/>
                              </a:lnTo>
                              <a:lnTo>
                                <a:pt x="129" y="0"/>
                              </a:lnTo>
                              <a:lnTo>
                                <a:pt x="117" y="-17"/>
                              </a:lnTo>
                              <a:lnTo>
                                <a:pt x="113" y="-37"/>
                              </a:lnTo>
                              <a:lnTo>
                                <a:pt x="116" y="-60"/>
                              </a:lnTo>
                              <a:lnTo>
                                <a:pt x="127" y="-77"/>
                              </a:lnTo>
                              <a:lnTo>
                                <a:pt x="146" y="-91"/>
                              </a:lnTo>
                              <a:lnTo>
                                <a:pt x="166" y="-96"/>
                              </a:lnTo>
                              <a:lnTo>
                                <a:pt x="169" y="-96"/>
                              </a:lnTo>
                              <a:lnTo>
                                <a:pt x="189" y="-93"/>
                              </a:lnTo>
                              <a:lnTo>
                                <a:pt x="206" y="-82"/>
                              </a:lnTo>
                              <a:lnTo>
                                <a:pt x="220" y="-63"/>
                              </a:lnTo>
                              <a:lnTo>
                                <a:pt x="225" y="-43"/>
                              </a:lnTo>
                              <a:lnTo>
                                <a:pt x="225" y="-40"/>
                              </a:lnTo>
                              <a:lnTo>
                                <a:pt x="222" y="-20"/>
                              </a:lnTo>
                              <a:lnTo>
                                <a:pt x="211" y="-3"/>
                              </a:lnTo>
                              <a:lnTo>
                                <a:pt x="192" y="11"/>
                              </a:lnTo>
                              <a:lnTo>
                                <a:pt x="172" y="16"/>
                              </a:lnTo>
                              <a:lnTo>
                                <a:pt x="169" y="16"/>
                              </a:lnTo>
                              <a:lnTo>
                                <a:pt x="149" y="13"/>
                              </a:lnTo>
                              <a:lnTo>
                                <a:pt x="157" y="53"/>
                              </a:lnTo>
                              <a:lnTo>
                                <a:pt x="169" y="54"/>
                              </a:lnTo>
                              <a:lnTo>
                                <a:pt x="189" y="52"/>
                              </a:lnTo>
                              <a:lnTo>
                                <a:pt x="208" y="45"/>
                              </a:lnTo>
                              <a:lnTo>
                                <a:pt x="225" y="35"/>
                              </a:lnTo>
                              <a:lnTo>
                                <a:pt x="254" y="53"/>
                              </a:lnTo>
                              <a:lnTo>
                                <a:pt x="258" y="55"/>
                              </a:lnTo>
                              <a:lnTo>
                                <a:pt x="263" y="52"/>
                              </a:lnTo>
                              <a:lnTo>
                                <a:pt x="263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37601A" id="Groupe 114" o:spid="_x0000_s1026" style="position:absolute;margin-left:506.8pt;margin-top:79.5pt;width:7.8pt;height:14pt;z-index:-251613184;mso-position-horizontal-relative:page;mso-position-vertical-relative:page" coordorigin="3731,1688" coordsize="156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">
              <v:shape id="Freeform 31" o:spid="_x0000_s1027" style="position:absolute;left:3731;top:1688;width:156;height:280;visibility:visible;mso-wrap-style:square;v-text-anchor:top" coordsize="15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2iWMEA&#10;AADcAAAADwAAAGRycy9kb3ducmV2LnhtbERPS4vCMBC+L/gfwgje1tTH1lKNIoLgRWHtHvY4NGNb&#10;bCalidr+eyMI3ubje85q05la3Kl1lWUFk3EEgji3uuJCwV+2/05AOI+ssbZMCnpysFkPvlaYavvg&#10;X7qffSFCCLsUFZTeN6mULi/JoBvbhjhwF9sa9AG2hdQtPkK4qeU0imJpsOLQUGJDu5Ly6/lmFBRN&#10;fJxRtjj5wzbuj0nyH/XZXKnRsNsuQXjq/Ef8dh90mD/5gdcz4QK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doljBAAAA3AAAAA8AAAAAAAAAAAAAAAAAmAIAAGRycy9kb3du&#10;cmV2LnhtbFBLBQYAAAAABAAEAPUAAACGAwAAAAA=&#10;" path="m137,48r20,5l149,13,132,2,129,,119,40r18,8xe" fillcolor="#9f987a" stroked="f">
                <v:path arrowok="t" o:connecttype="custom" o:connectlocs="137,1736;157,1741;149,1701;132,1690;129,1688;119,1728;137,1736" o:connectangles="0,0,0,0,0,0,0"/>
              </v:shape>
              <v:shape id="Freeform 32" o:spid="_x0000_s1028" style="position:absolute;left:3731;top:1688;width:156;height:280;visibility:visible;mso-wrap-style:square;v-text-anchor:top" coordsize="15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88L8AA&#10;AADcAAAADwAAAGRycy9kb3ducmV2LnhtbERPTYvCMBC9L/gfwgje1tRVaqlGEUHwoqD14HFoxrbY&#10;TEqT1fbfG0HwNo/3Oct1Z2rxoNZVlhVMxhEI4tzqigsFl2z3m4BwHlljbZkU9ORgvRr8LDHV9skn&#10;epx9IUIIuxQVlN43qZQuL8mgG9uGOHA32xr0AbaF1C0+Q7ip5V8UxdJgxaGhxIa2JeX3879RUDTx&#10;YUrZ/Oj3m7g/JMk16rOZUqNht1mA8NT5r/jj3uswfxLD+5lw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Y88L8AAAADcAAAADwAAAAAAAAAAAAAAAACYAgAAZHJzL2Rvd25y&#10;ZXYueG1sUEsFBgAAAAAEAAQA9QAAAIUDAAAAAA==&#10;" path="m263,41r,-169l260,-134r-29,l225,-131r,16l207,-125r-19,-7l169,-134r-131,l38,-159r4,-10l50,-177r8,-9l69,-190r778,l853,-193r,-28l850,-227r-774,l38,-216r-27,28l,-149,,48r3,6l32,54r6,-3l38,-96r56,l83,-79r-6,19l75,-40r2,21l84,,94,17r9,9l119,40,129,,117,-17r-4,-20l116,-60r11,-17l146,-91r20,-5l169,-96r20,3l206,-82r14,19l225,-43r,3l222,-20,211,-3,192,11r-20,5l169,16,149,13r8,40l169,54r20,-2l208,45,225,35r29,18l258,55r5,-3l263,41xe" fillcolor="#9f987a" stroked="f">
                <v:path arrowok="t" o:connecttype="custom" o:connectlocs="263,1560;231,1554;225,1573;188,1556;38,1554;42,1519;58,1502;847,1498;853,1467;76,1461;11,1500;0,1736;32,1742;38,1592;83,1609;75,1648;84,1688;103,1714;129,1688;113,1651;127,1611;166,1592;189,1595;220,1625;225,1648;211,1685;172,1704;149,1701;169,1742;208,1733;254,1741;263,1740" o:connectangles="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6AC53872" wp14:editId="2B1370B1">
              <wp:simplePos x="0" y="0"/>
              <wp:positionH relativeFrom="page">
                <wp:posOffset>6630035</wp:posOffset>
              </wp:positionH>
              <wp:positionV relativeFrom="page">
                <wp:posOffset>851535</wp:posOffset>
              </wp:positionV>
              <wp:extent cx="560070" cy="203200"/>
              <wp:effectExtent l="635" t="0" r="1270" b="2540"/>
              <wp:wrapNone/>
              <wp:docPr id="98" name="Group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0070" cy="203200"/>
                        <a:chOff x="4021" y="1431"/>
                        <a:chExt cx="882" cy="320"/>
                      </a:xfrm>
                    </wpg:grpSpPr>
                    <wps:wsp>
                      <wps:cNvPr id="99" name="Freeform 15"/>
                      <wps:cNvSpPr>
                        <a:spLocks/>
                      </wps:cNvSpPr>
                      <wps:spPr bwMode="auto">
                        <a:xfrm>
                          <a:off x="4818" y="1442"/>
                          <a:ext cx="75" cy="75"/>
                        </a:xfrm>
                        <a:custGeom>
                          <a:avLst/>
                          <a:gdLst>
                            <a:gd name="T0" fmla="+- 0 4856 4818"/>
                            <a:gd name="T1" fmla="*/ T0 w 75"/>
                            <a:gd name="T2" fmla="+- 0 1442 1442"/>
                            <a:gd name="T3" fmla="*/ 1442 h 75"/>
                            <a:gd name="T4" fmla="+- 0 4835 4818"/>
                            <a:gd name="T5" fmla="*/ T4 w 75"/>
                            <a:gd name="T6" fmla="+- 0 1448 1442"/>
                            <a:gd name="T7" fmla="*/ 1448 h 75"/>
                            <a:gd name="T8" fmla="+- 0 4821 4818"/>
                            <a:gd name="T9" fmla="*/ T8 w 75"/>
                            <a:gd name="T10" fmla="+- 0 1465 1442"/>
                            <a:gd name="T11" fmla="*/ 1465 h 75"/>
                            <a:gd name="T12" fmla="+- 0 4818 4818"/>
                            <a:gd name="T13" fmla="*/ T12 w 75"/>
                            <a:gd name="T14" fmla="+- 0 1479 1442"/>
                            <a:gd name="T15" fmla="*/ 1479 h 75"/>
                            <a:gd name="T16" fmla="+- 0 4825 4818"/>
                            <a:gd name="T17" fmla="*/ T16 w 75"/>
                            <a:gd name="T18" fmla="+- 0 1500 1442"/>
                            <a:gd name="T19" fmla="*/ 1500 h 75"/>
                            <a:gd name="T20" fmla="+- 0 4841 4818"/>
                            <a:gd name="T21" fmla="*/ T20 w 75"/>
                            <a:gd name="T22" fmla="+- 0 1514 1442"/>
                            <a:gd name="T23" fmla="*/ 1514 h 75"/>
                            <a:gd name="T24" fmla="+- 0 4856 4818"/>
                            <a:gd name="T25" fmla="*/ T24 w 75"/>
                            <a:gd name="T26" fmla="+- 0 1517 1442"/>
                            <a:gd name="T27" fmla="*/ 1517 h 75"/>
                            <a:gd name="T28" fmla="+- 0 4877 4818"/>
                            <a:gd name="T29" fmla="*/ T28 w 75"/>
                            <a:gd name="T30" fmla="+- 0 1510 1442"/>
                            <a:gd name="T31" fmla="*/ 1510 h 75"/>
                            <a:gd name="T32" fmla="+- 0 4890 4818"/>
                            <a:gd name="T33" fmla="*/ T32 w 75"/>
                            <a:gd name="T34" fmla="+- 0 1493 1442"/>
                            <a:gd name="T35" fmla="*/ 1493 h 75"/>
                            <a:gd name="T36" fmla="+- 0 4893 4818"/>
                            <a:gd name="T37" fmla="*/ T36 w 75"/>
                            <a:gd name="T38" fmla="+- 0 1479 1442"/>
                            <a:gd name="T39" fmla="*/ 1479 h 75"/>
                            <a:gd name="T40" fmla="+- 0 4887 4818"/>
                            <a:gd name="T41" fmla="*/ T40 w 75"/>
                            <a:gd name="T42" fmla="+- 0 1458 1442"/>
                            <a:gd name="T43" fmla="*/ 1458 h 75"/>
                            <a:gd name="T44" fmla="+- 0 4870 4818"/>
                            <a:gd name="T45" fmla="*/ T44 w 75"/>
                            <a:gd name="T46" fmla="+- 0 1444 1442"/>
                            <a:gd name="T47" fmla="*/ 1444 h 75"/>
                            <a:gd name="T48" fmla="+- 0 4856 4818"/>
                            <a:gd name="T49" fmla="*/ T48 w 75"/>
                            <a:gd name="T50" fmla="+- 0 1442 1442"/>
                            <a:gd name="T51" fmla="*/ 144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17" y="6"/>
                              </a:lnTo>
                              <a:lnTo>
                                <a:pt x="3" y="23"/>
                              </a:lnTo>
                              <a:lnTo>
                                <a:pt x="0" y="37"/>
                              </a:lnTo>
                              <a:lnTo>
                                <a:pt x="7" y="58"/>
                              </a:lnTo>
                              <a:lnTo>
                                <a:pt x="23" y="72"/>
                              </a:lnTo>
                              <a:lnTo>
                                <a:pt x="38" y="75"/>
                              </a:lnTo>
                              <a:lnTo>
                                <a:pt x="59" y="68"/>
                              </a:lnTo>
                              <a:lnTo>
                                <a:pt x="72" y="51"/>
                              </a:lnTo>
                              <a:lnTo>
                                <a:pt x="75" y="37"/>
                              </a:lnTo>
                              <a:lnTo>
                                <a:pt x="69" y="16"/>
                              </a:lnTo>
                              <a:lnTo>
                                <a:pt x="52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Freeform 16"/>
                      <wps:cNvSpPr>
                        <a:spLocks/>
                      </wps:cNvSpPr>
                      <wps:spPr bwMode="auto">
                        <a:xfrm>
                          <a:off x="4031" y="1553"/>
                          <a:ext cx="94" cy="188"/>
                        </a:xfrm>
                        <a:custGeom>
                          <a:avLst/>
                          <a:gdLst>
                            <a:gd name="T0" fmla="+- 0 4031 4031"/>
                            <a:gd name="T1" fmla="*/ T0 w 94"/>
                            <a:gd name="T2" fmla="+- 0 1556 1553"/>
                            <a:gd name="T3" fmla="*/ 1556 h 188"/>
                            <a:gd name="T4" fmla="+- 0 4031 4031"/>
                            <a:gd name="T5" fmla="*/ T4 w 94"/>
                            <a:gd name="T6" fmla="+- 0 1736 1553"/>
                            <a:gd name="T7" fmla="*/ 1736 h 188"/>
                            <a:gd name="T8" fmla="+- 0 4033 4031"/>
                            <a:gd name="T9" fmla="*/ T8 w 94"/>
                            <a:gd name="T10" fmla="+- 0 1742 1553"/>
                            <a:gd name="T11" fmla="*/ 1742 h 188"/>
                            <a:gd name="T12" fmla="+- 0 4063 4031"/>
                            <a:gd name="T13" fmla="*/ T12 w 94"/>
                            <a:gd name="T14" fmla="+- 0 1742 1553"/>
                            <a:gd name="T15" fmla="*/ 1742 h 188"/>
                            <a:gd name="T16" fmla="+- 0 4068 4031"/>
                            <a:gd name="T17" fmla="*/ T16 w 94"/>
                            <a:gd name="T18" fmla="+- 0 1739 1553"/>
                            <a:gd name="T19" fmla="*/ 1739 h 188"/>
                            <a:gd name="T20" fmla="+- 0 4068 4031"/>
                            <a:gd name="T21" fmla="*/ T20 w 94"/>
                            <a:gd name="T22" fmla="+- 0 1648 1553"/>
                            <a:gd name="T23" fmla="*/ 1648 h 188"/>
                            <a:gd name="T24" fmla="+- 0 4072 4031"/>
                            <a:gd name="T25" fmla="*/ T24 w 94"/>
                            <a:gd name="T26" fmla="+- 0 1628 1553"/>
                            <a:gd name="T27" fmla="*/ 1628 h 188"/>
                            <a:gd name="T28" fmla="+- 0 4083 4031"/>
                            <a:gd name="T29" fmla="*/ T28 w 94"/>
                            <a:gd name="T30" fmla="+- 0 1611 1553"/>
                            <a:gd name="T31" fmla="*/ 1611 h 188"/>
                            <a:gd name="T32" fmla="+- 0 4085 4031"/>
                            <a:gd name="T33" fmla="*/ T32 w 94"/>
                            <a:gd name="T34" fmla="+- 0 1608 1553"/>
                            <a:gd name="T35" fmla="*/ 1608 h 188"/>
                            <a:gd name="T36" fmla="+- 0 4094 4031"/>
                            <a:gd name="T37" fmla="*/ T36 w 94"/>
                            <a:gd name="T38" fmla="+- 0 1599 1553"/>
                            <a:gd name="T39" fmla="*/ 1599 h 188"/>
                            <a:gd name="T40" fmla="+- 0 4106 4031"/>
                            <a:gd name="T41" fmla="*/ T40 w 94"/>
                            <a:gd name="T42" fmla="+- 0 1593 1553"/>
                            <a:gd name="T43" fmla="*/ 1593 h 188"/>
                            <a:gd name="T44" fmla="+- 0 4119 4031"/>
                            <a:gd name="T45" fmla="*/ T44 w 94"/>
                            <a:gd name="T46" fmla="+- 0 1592 1553"/>
                            <a:gd name="T47" fmla="*/ 1592 h 188"/>
                            <a:gd name="T48" fmla="+- 0 4125 4031"/>
                            <a:gd name="T49" fmla="*/ T48 w 94"/>
                            <a:gd name="T50" fmla="+- 0 1589 1553"/>
                            <a:gd name="T51" fmla="*/ 1589 h 188"/>
                            <a:gd name="T52" fmla="+- 0 4125 4031"/>
                            <a:gd name="T53" fmla="*/ T52 w 94"/>
                            <a:gd name="T54" fmla="+- 0 1561 1553"/>
                            <a:gd name="T55" fmla="*/ 1561 h 188"/>
                            <a:gd name="T56" fmla="+- 0 4122 4031"/>
                            <a:gd name="T57" fmla="*/ T56 w 94"/>
                            <a:gd name="T58" fmla="+- 0 1554 1553"/>
                            <a:gd name="T59" fmla="*/ 1554 h 188"/>
                            <a:gd name="T60" fmla="+- 0 4118 4031"/>
                            <a:gd name="T61" fmla="*/ T60 w 94"/>
                            <a:gd name="T62" fmla="+- 0 1555 1553"/>
                            <a:gd name="T63" fmla="*/ 1555 h 188"/>
                            <a:gd name="T64" fmla="+- 0 4098 4031"/>
                            <a:gd name="T65" fmla="*/ T64 w 94"/>
                            <a:gd name="T66" fmla="+- 0 1558 1553"/>
                            <a:gd name="T67" fmla="*/ 1558 h 188"/>
                            <a:gd name="T68" fmla="+- 0 4080 4031"/>
                            <a:gd name="T69" fmla="*/ T68 w 94"/>
                            <a:gd name="T70" fmla="+- 0 1566 1553"/>
                            <a:gd name="T71" fmla="*/ 1566 h 188"/>
                            <a:gd name="T72" fmla="+- 0 4068 4031"/>
                            <a:gd name="T73" fmla="*/ T72 w 94"/>
                            <a:gd name="T74" fmla="+- 0 1573 1553"/>
                            <a:gd name="T75" fmla="*/ 1573 h 188"/>
                            <a:gd name="T76" fmla="+- 0 4040 4031"/>
                            <a:gd name="T77" fmla="*/ T76 w 94"/>
                            <a:gd name="T78" fmla="+- 0 1555 1553"/>
                            <a:gd name="T79" fmla="*/ 1555 h 188"/>
                            <a:gd name="T80" fmla="+- 0 4036 4031"/>
                            <a:gd name="T81" fmla="*/ T80 w 94"/>
                            <a:gd name="T82" fmla="+- 0 1553 1553"/>
                            <a:gd name="T83" fmla="*/ 1553 h 188"/>
                            <a:gd name="T84" fmla="+- 0 4031 4031"/>
                            <a:gd name="T85" fmla="*/ T84 w 94"/>
                            <a:gd name="T86" fmla="+- 0 1556 1553"/>
                            <a:gd name="T87" fmla="*/ 1556 h 1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" h="188">
                              <a:moveTo>
                                <a:pt x="0" y="3"/>
                              </a:moveTo>
                              <a:lnTo>
                                <a:pt x="0" y="183"/>
                              </a:lnTo>
                              <a:lnTo>
                                <a:pt x="2" y="189"/>
                              </a:lnTo>
                              <a:lnTo>
                                <a:pt x="32" y="189"/>
                              </a:lnTo>
                              <a:lnTo>
                                <a:pt x="37" y="186"/>
                              </a:lnTo>
                              <a:lnTo>
                                <a:pt x="37" y="95"/>
                              </a:lnTo>
                              <a:lnTo>
                                <a:pt x="41" y="75"/>
                              </a:lnTo>
                              <a:lnTo>
                                <a:pt x="52" y="58"/>
                              </a:lnTo>
                              <a:lnTo>
                                <a:pt x="54" y="55"/>
                              </a:lnTo>
                              <a:lnTo>
                                <a:pt x="63" y="46"/>
                              </a:lnTo>
                              <a:lnTo>
                                <a:pt x="75" y="40"/>
                              </a:lnTo>
                              <a:lnTo>
                                <a:pt x="88" y="39"/>
                              </a:lnTo>
                              <a:lnTo>
                                <a:pt x="94" y="36"/>
                              </a:lnTo>
                              <a:lnTo>
                                <a:pt x="94" y="8"/>
                              </a:lnTo>
                              <a:lnTo>
                                <a:pt x="91" y="1"/>
                              </a:lnTo>
                              <a:lnTo>
                                <a:pt x="87" y="2"/>
                              </a:lnTo>
                              <a:lnTo>
                                <a:pt x="67" y="5"/>
                              </a:lnTo>
                              <a:lnTo>
                                <a:pt x="49" y="13"/>
                              </a:lnTo>
                              <a:lnTo>
                                <a:pt x="37" y="20"/>
                              </a:lnTo>
                              <a:lnTo>
                                <a:pt x="9" y="2"/>
                              </a:lnTo>
                              <a:lnTo>
                                <a:pt x="5" y="0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Freeform 17"/>
                      <wps:cNvSpPr>
                        <a:spLocks/>
                      </wps:cNvSpPr>
                      <wps:spPr bwMode="auto">
                        <a:xfrm>
                          <a:off x="4153" y="1554"/>
                          <a:ext cx="37" cy="187"/>
                        </a:xfrm>
                        <a:custGeom>
                          <a:avLst/>
                          <a:gdLst>
                            <a:gd name="T0" fmla="+- 0 4184 4153"/>
                            <a:gd name="T1" fmla="*/ T0 w 37"/>
                            <a:gd name="T2" fmla="+- 0 1554 1554"/>
                            <a:gd name="T3" fmla="*/ 1554 h 187"/>
                            <a:gd name="T4" fmla="+- 0 4159 4153"/>
                            <a:gd name="T5" fmla="*/ T4 w 37"/>
                            <a:gd name="T6" fmla="+- 0 1554 1554"/>
                            <a:gd name="T7" fmla="*/ 1554 h 187"/>
                            <a:gd name="T8" fmla="+- 0 4153 4153"/>
                            <a:gd name="T9" fmla="*/ T8 w 37"/>
                            <a:gd name="T10" fmla="+- 0 1557 1554"/>
                            <a:gd name="T11" fmla="*/ 1557 h 187"/>
                            <a:gd name="T12" fmla="+- 0 4153 4153"/>
                            <a:gd name="T13" fmla="*/ T12 w 37"/>
                            <a:gd name="T14" fmla="+- 0 1736 1554"/>
                            <a:gd name="T15" fmla="*/ 1736 h 187"/>
                            <a:gd name="T16" fmla="+- 0 4155 4153"/>
                            <a:gd name="T17" fmla="*/ T16 w 37"/>
                            <a:gd name="T18" fmla="+- 0 1742 1554"/>
                            <a:gd name="T19" fmla="*/ 1742 h 187"/>
                            <a:gd name="T20" fmla="+- 0 4185 4153"/>
                            <a:gd name="T21" fmla="*/ T20 w 37"/>
                            <a:gd name="T22" fmla="+- 0 1742 1554"/>
                            <a:gd name="T23" fmla="*/ 1742 h 187"/>
                            <a:gd name="T24" fmla="+- 0 4190 4153"/>
                            <a:gd name="T25" fmla="*/ T24 w 37"/>
                            <a:gd name="T26" fmla="+- 0 1739 1554"/>
                            <a:gd name="T27" fmla="*/ 1739 h 187"/>
                            <a:gd name="T28" fmla="+- 0 4190 4153"/>
                            <a:gd name="T29" fmla="*/ T28 w 37"/>
                            <a:gd name="T30" fmla="+- 0 1560 1554"/>
                            <a:gd name="T31" fmla="*/ 1560 h 187"/>
                            <a:gd name="T32" fmla="+- 0 4187 4153"/>
                            <a:gd name="T33" fmla="*/ T32 w 37"/>
                            <a:gd name="T34" fmla="+- 0 1554 1554"/>
                            <a:gd name="T35" fmla="*/ 1554 h 187"/>
                            <a:gd name="T36" fmla="+- 0 4184 4153"/>
                            <a:gd name="T37" fmla="*/ T36 w 37"/>
                            <a:gd name="T38" fmla="+- 0 1554 1554"/>
                            <a:gd name="T39" fmla="*/ 1554 h 1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7" h="187">
                              <a:moveTo>
                                <a:pt x="31" y="0"/>
                              </a:moveTo>
                              <a:lnTo>
                                <a:pt x="6" y="0"/>
                              </a:lnTo>
                              <a:lnTo>
                                <a:pt x="0" y="3"/>
                              </a:lnTo>
                              <a:lnTo>
                                <a:pt x="0" y="182"/>
                              </a:lnTo>
                              <a:lnTo>
                                <a:pt x="2" y="188"/>
                              </a:lnTo>
                              <a:lnTo>
                                <a:pt x="32" y="188"/>
                              </a:lnTo>
                              <a:lnTo>
                                <a:pt x="37" y="185"/>
                              </a:lnTo>
                              <a:lnTo>
                                <a:pt x="37" y="6"/>
                              </a:lnTo>
                              <a:lnTo>
                                <a:pt x="34" y="0"/>
                              </a:lnTo>
                              <a:lnTo>
                                <a:pt x="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Freeform 18"/>
                      <wps:cNvSpPr>
                        <a:spLocks/>
                      </wps:cNvSpPr>
                      <wps:spPr bwMode="auto">
                        <a:xfrm>
                          <a:off x="4218" y="1553"/>
                          <a:ext cx="337" cy="188"/>
                        </a:xfrm>
                        <a:custGeom>
                          <a:avLst/>
                          <a:gdLst>
                            <a:gd name="T0" fmla="+- 0 4220 4218"/>
                            <a:gd name="T1" fmla="*/ T0 w 337"/>
                            <a:gd name="T2" fmla="+- 0 1742 1553"/>
                            <a:gd name="T3" fmla="*/ 1742 h 188"/>
                            <a:gd name="T4" fmla="+- 0 4250 4218"/>
                            <a:gd name="T5" fmla="*/ T4 w 337"/>
                            <a:gd name="T6" fmla="+- 0 1742 1553"/>
                            <a:gd name="T7" fmla="*/ 1742 h 188"/>
                            <a:gd name="T8" fmla="+- 0 4256 4218"/>
                            <a:gd name="T9" fmla="*/ T8 w 337"/>
                            <a:gd name="T10" fmla="+- 0 1739 1553"/>
                            <a:gd name="T11" fmla="*/ 1739 h 188"/>
                            <a:gd name="T12" fmla="+- 0 4256 4218"/>
                            <a:gd name="T13" fmla="*/ T12 w 337"/>
                            <a:gd name="T14" fmla="+- 0 1646 1553"/>
                            <a:gd name="T15" fmla="*/ 1646 h 188"/>
                            <a:gd name="T16" fmla="+- 0 4260 4218"/>
                            <a:gd name="T17" fmla="*/ T16 w 337"/>
                            <a:gd name="T18" fmla="+- 0 1626 1553"/>
                            <a:gd name="T19" fmla="*/ 1626 h 188"/>
                            <a:gd name="T20" fmla="+- 0 4271 4218"/>
                            <a:gd name="T21" fmla="*/ T20 w 337"/>
                            <a:gd name="T22" fmla="+- 0 1609 1553"/>
                            <a:gd name="T23" fmla="*/ 1609 h 188"/>
                            <a:gd name="T24" fmla="+- 0 4290 4218"/>
                            <a:gd name="T25" fmla="*/ T24 w 337"/>
                            <a:gd name="T26" fmla="+- 0 1596 1553"/>
                            <a:gd name="T27" fmla="*/ 1596 h 188"/>
                            <a:gd name="T28" fmla="+- 0 4310 4218"/>
                            <a:gd name="T29" fmla="*/ T28 w 337"/>
                            <a:gd name="T30" fmla="+- 0 1592 1553"/>
                            <a:gd name="T31" fmla="*/ 1592 h 188"/>
                            <a:gd name="T32" fmla="+- 0 4312 4218"/>
                            <a:gd name="T33" fmla="*/ T32 w 337"/>
                            <a:gd name="T34" fmla="+- 0 1592 1553"/>
                            <a:gd name="T35" fmla="*/ 1592 h 188"/>
                            <a:gd name="T36" fmla="+- 0 4332 4218"/>
                            <a:gd name="T37" fmla="*/ T36 w 337"/>
                            <a:gd name="T38" fmla="+- 0 1595 1553"/>
                            <a:gd name="T39" fmla="*/ 1595 h 188"/>
                            <a:gd name="T40" fmla="+- 0 4349 4218"/>
                            <a:gd name="T41" fmla="*/ T40 w 337"/>
                            <a:gd name="T42" fmla="+- 0 1606 1553"/>
                            <a:gd name="T43" fmla="*/ 1606 h 188"/>
                            <a:gd name="T44" fmla="+- 0 4363 4218"/>
                            <a:gd name="T45" fmla="*/ T44 w 337"/>
                            <a:gd name="T46" fmla="+- 0 1624 1553"/>
                            <a:gd name="T47" fmla="*/ 1624 h 188"/>
                            <a:gd name="T48" fmla="+- 0 4368 4218"/>
                            <a:gd name="T49" fmla="*/ T48 w 337"/>
                            <a:gd name="T50" fmla="+- 0 1644 1553"/>
                            <a:gd name="T51" fmla="*/ 1644 h 188"/>
                            <a:gd name="T52" fmla="+- 0 4368 4218"/>
                            <a:gd name="T53" fmla="*/ T52 w 337"/>
                            <a:gd name="T54" fmla="+- 0 1736 1553"/>
                            <a:gd name="T55" fmla="*/ 1736 h 188"/>
                            <a:gd name="T56" fmla="+- 0 4370 4218"/>
                            <a:gd name="T57" fmla="*/ T56 w 337"/>
                            <a:gd name="T58" fmla="+- 0 1742 1553"/>
                            <a:gd name="T59" fmla="*/ 1742 h 188"/>
                            <a:gd name="T60" fmla="+- 0 4400 4218"/>
                            <a:gd name="T61" fmla="*/ T60 w 337"/>
                            <a:gd name="T62" fmla="+- 0 1742 1553"/>
                            <a:gd name="T63" fmla="*/ 1742 h 188"/>
                            <a:gd name="T64" fmla="+- 0 4405 4218"/>
                            <a:gd name="T65" fmla="*/ T64 w 337"/>
                            <a:gd name="T66" fmla="+- 0 1739 1553"/>
                            <a:gd name="T67" fmla="*/ 1739 h 188"/>
                            <a:gd name="T68" fmla="+- 0 4405 4218"/>
                            <a:gd name="T69" fmla="*/ T68 w 337"/>
                            <a:gd name="T70" fmla="+- 0 1648 1553"/>
                            <a:gd name="T71" fmla="*/ 1648 h 188"/>
                            <a:gd name="T72" fmla="+- 0 4409 4218"/>
                            <a:gd name="T73" fmla="*/ T72 w 337"/>
                            <a:gd name="T74" fmla="+- 0 1628 1553"/>
                            <a:gd name="T75" fmla="*/ 1628 h 188"/>
                            <a:gd name="T76" fmla="+- 0 4420 4218"/>
                            <a:gd name="T77" fmla="*/ T76 w 337"/>
                            <a:gd name="T78" fmla="+- 0 1611 1553"/>
                            <a:gd name="T79" fmla="*/ 1611 h 188"/>
                            <a:gd name="T80" fmla="+- 0 4439 4218"/>
                            <a:gd name="T81" fmla="*/ T80 w 337"/>
                            <a:gd name="T82" fmla="+- 0 1597 1553"/>
                            <a:gd name="T83" fmla="*/ 1597 h 188"/>
                            <a:gd name="T84" fmla="+- 0 4458 4218"/>
                            <a:gd name="T85" fmla="*/ T84 w 337"/>
                            <a:gd name="T86" fmla="+- 0 1592 1553"/>
                            <a:gd name="T87" fmla="*/ 1592 h 188"/>
                            <a:gd name="T88" fmla="+- 0 4462 4218"/>
                            <a:gd name="T89" fmla="*/ T88 w 337"/>
                            <a:gd name="T90" fmla="+- 0 1592 1553"/>
                            <a:gd name="T91" fmla="*/ 1592 h 188"/>
                            <a:gd name="T92" fmla="+- 0 4482 4218"/>
                            <a:gd name="T93" fmla="*/ T92 w 337"/>
                            <a:gd name="T94" fmla="+- 0 1595 1553"/>
                            <a:gd name="T95" fmla="*/ 1595 h 188"/>
                            <a:gd name="T96" fmla="+- 0 4499 4218"/>
                            <a:gd name="T97" fmla="*/ T96 w 337"/>
                            <a:gd name="T98" fmla="+- 0 1606 1553"/>
                            <a:gd name="T99" fmla="*/ 1606 h 188"/>
                            <a:gd name="T100" fmla="+- 0 4513 4218"/>
                            <a:gd name="T101" fmla="*/ T100 w 337"/>
                            <a:gd name="T102" fmla="+- 0 1625 1553"/>
                            <a:gd name="T103" fmla="*/ 1625 h 188"/>
                            <a:gd name="T104" fmla="+- 0 4518 4218"/>
                            <a:gd name="T105" fmla="*/ T104 w 337"/>
                            <a:gd name="T106" fmla="+- 0 1645 1553"/>
                            <a:gd name="T107" fmla="*/ 1645 h 188"/>
                            <a:gd name="T108" fmla="+- 0 4518 4218"/>
                            <a:gd name="T109" fmla="*/ T108 w 337"/>
                            <a:gd name="T110" fmla="+- 0 1736 1553"/>
                            <a:gd name="T111" fmla="*/ 1736 h 188"/>
                            <a:gd name="T112" fmla="+- 0 4520 4218"/>
                            <a:gd name="T113" fmla="*/ T112 w 337"/>
                            <a:gd name="T114" fmla="+- 0 1742 1553"/>
                            <a:gd name="T115" fmla="*/ 1742 h 188"/>
                            <a:gd name="T116" fmla="+- 0 4550 4218"/>
                            <a:gd name="T117" fmla="*/ T116 w 337"/>
                            <a:gd name="T118" fmla="+- 0 1742 1553"/>
                            <a:gd name="T119" fmla="*/ 1742 h 188"/>
                            <a:gd name="T120" fmla="+- 0 4555 4218"/>
                            <a:gd name="T121" fmla="*/ T120 w 337"/>
                            <a:gd name="T122" fmla="+- 0 1739 1553"/>
                            <a:gd name="T123" fmla="*/ 1739 h 188"/>
                            <a:gd name="T124" fmla="+- 0 4555 4218"/>
                            <a:gd name="T125" fmla="*/ T124 w 337"/>
                            <a:gd name="T126" fmla="+- 0 1648 1553"/>
                            <a:gd name="T127" fmla="*/ 1648 h 188"/>
                            <a:gd name="T128" fmla="+- 0 4553 4218"/>
                            <a:gd name="T129" fmla="*/ T128 w 337"/>
                            <a:gd name="T130" fmla="+- 0 1627 1553"/>
                            <a:gd name="T131" fmla="*/ 1627 h 188"/>
                            <a:gd name="T132" fmla="+- 0 4547 4218"/>
                            <a:gd name="T133" fmla="*/ T132 w 337"/>
                            <a:gd name="T134" fmla="+- 0 1608 1553"/>
                            <a:gd name="T135" fmla="*/ 1608 h 188"/>
                            <a:gd name="T136" fmla="+- 0 4536 4218"/>
                            <a:gd name="T137" fmla="*/ T136 w 337"/>
                            <a:gd name="T138" fmla="+- 0 1591 1553"/>
                            <a:gd name="T139" fmla="*/ 1591 h 188"/>
                            <a:gd name="T140" fmla="+- 0 4528 4218"/>
                            <a:gd name="T141" fmla="*/ T140 w 337"/>
                            <a:gd name="T142" fmla="+- 0 1582 1553"/>
                            <a:gd name="T143" fmla="*/ 1582 h 188"/>
                            <a:gd name="T144" fmla="+- 0 4512 4218"/>
                            <a:gd name="T145" fmla="*/ T144 w 337"/>
                            <a:gd name="T146" fmla="+- 0 1569 1553"/>
                            <a:gd name="T147" fmla="*/ 1569 h 188"/>
                            <a:gd name="T148" fmla="+- 0 4494 4218"/>
                            <a:gd name="T149" fmla="*/ T148 w 337"/>
                            <a:gd name="T150" fmla="+- 0 1560 1553"/>
                            <a:gd name="T151" fmla="*/ 1560 h 188"/>
                            <a:gd name="T152" fmla="+- 0 4474 4218"/>
                            <a:gd name="T153" fmla="*/ T152 w 337"/>
                            <a:gd name="T154" fmla="+- 0 1555 1553"/>
                            <a:gd name="T155" fmla="*/ 1555 h 188"/>
                            <a:gd name="T156" fmla="+- 0 4462 4218"/>
                            <a:gd name="T157" fmla="*/ T156 w 337"/>
                            <a:gd name="T158" fmla="+- 0 1554 1553"/>
                            <a:gd name="T159" fmla="*/ 1554 h 188"/>
                            <a:gd name="T160" fmla="+- 0 4440 4218"/>
                            <a:gd name="T161" fmla="*/ T160 w 337"/>
                            <a:gd name="T162" fmla="+- 0 1556 1553"/>
                            <a:gd name="T163" fmla="*/ 1556 h 188"/>
                            <a:gd name="T164" fmla="+- 0 4421 4218"/>
                            <a:gd name="T165" fmla="*/ T164 w 337"/>
                            <a:gd name="T166" fmla="+- 0 1563 1553"/>
                            <a:gd name="T167" fmla="*/ 1563 h 188"/>
                            <a:gd name="T168" fmla="+- 0 4404 4218"/>
                            <a:gd name="T169" fmla="*/ T168 w 337"/>
                            <a:gd name="T170" fmla="+- 0 1574 1553"/>
                            <a:gd name="T171" fmla="*/ 1574 h 188"/>
                            <a:gd name="T172" fmla="+- 0 4389 4218"/>
                            <a:gd name="T173" fmla="*/ T172 w 337"/>
                            <a:gd name="T174" fmla="+- 0 1588 1553"/>
                            <a:gd name="T175" fmla="*/ 1588 h 188"/>
                            <a:gd name="T176" fmla="+- 0 4387 4218"/>
                            <a:gd name="T177" fmla="*/ T176 w 337"/>
                            <a:gd name="T178" fmla="+- 0 1592 1553"/>
                            <a:gd name="T179" fmla="*/ 1592 h 188"/>
                            <a:gd name="T180" fmla="+- 0 4372 4218"/>
                            <a:gd name="T181" fmla="*/ T180 w 337"/>
                            <a:gd name="T182" fmla="+- 0 1576 1553"/>
                            <a:gd name="T183" fmla="*/ 1576 h 188"/>
                            <a:gd name="T184" fmla="+- 0 4355 4218"/>
                            <a:gd name="T185" fmla="*/ T184 w 337"/>
                            <a:gd name="T186" fmla="+- 0 1565 1553"/>
                            <a:gd name="T187" fmla="*/ 1565 h 188"/>
                            <a:gd name="T188" fmla="+- 0 4337 4218"/>
                            <a:gd name="T189" fmla="*/ T188 w 337"/>
                            <a:gd name="T190" fmla="+- 0 1557 1553"/>
                            <a:gd name="T191" fmla="*/ 1557 h 188"/>
                            <a:gd name="T192" fmla="+- 0 4316 4218"/>
                            <a:gd name="T193" fmla="*/ T192 w 337"/>
                            <a:gd name="T194" fmla="+- 0 1554 1553"/>
                            <a:gd name="T195" fmla="*/ 1554 h 188"/>
                            <a:gd name="T196" fmla="+- 0 4312 4218"/>
                            <a:gd name="T197" fmla="*/ T196 w 337"/>
                            <a:gd name="T198" fmla="+- 0 1554 1553"/>
                            <a:gd name="T199" fmla="*/ 1554 h 188"/>
                            <a:gd name="T200" fmla="+- 0 4292 4218"/>
                            <a:gd name="T201" fmla="*/ T200 w 337"/>
                            <a:gd name="T202" fmla="+- 0 1557 1553"/>
                            <a:gd name="T203" fmla="*/ 1557 h 188"/>
                            <a:gd name="T204" fmla="+- 0 4273 4218"/>
                            <a:gd name="T205" fmla="*/ T204 w 337"/>
                            <a:gd name="T206" fmla="+- 0 1563 1553"/>
                            <a:gd name="T207" fmla="*/ 1563 h 188"/>
                            <a:gd name="T208" fmla="+- 0 4256 4218"/>
                            <a:gd name="T209" fmla="*/ T208 w 337"/>
                            <a:gd name="T210" fmla="+- 0 1573 1553"/>
                            <a:gd name="T211" fmla="*/ 1573 h 188"/>
                            <a:gd name="T212" fmla="+- 0 4227 4218"/>
                            <a:gd name="T213" fmla="*/ T212 w 337"/>
                            <a:gd name="T214" fmla="+- 0 1555 1553"/>
                            <a:gd name="T215" fmla="*/ 1555 h 188"/>
                            <a:gd name="T216" fmla="+- 0 4223 4218"/>
                            <a:gd name="T217" fmla="*/ T216 w 337"/>
                            <a:gd name="T218" fmla="+- 0 1553 1553"/>
                            <a:gd name="T219" fmla="*/ 1553 h 188"/>
                            <a:gd name="T220" fmla="+- 0 4218 4218"/>
                            <a:gd name="T221" fmla="*/ T220 w 337"/>
                            <a:gd name="T222" fmla="+- 0 1556 1553"/>
                            <a:gd name="T223" fmla="*/ 1556 h 188"/>
                            <a:gd name="T224" fmla="+- 0 4218 4218"/>
                            <a:gd name="T225" fmla="*/ T224 w 337"/>
                            <a:gd name="T226" fmla="+- 0 1736 1553"/>
                            <a:gd name="T227" fmla="*/ 1736 h 188"/>
                            <a:gd name="T228" fmla="+- 0 4220 4218"/>
                            <a:gd name="T229" fmla="*/ T228 w 337"/>
                            <a:gd name="T230" fmla="+- 0 1742 1553"/>
                            <a:gd name="T231" fmla="*/ 1742 h 1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337" h="188">
                              <a:moveTo>
                                <a:pt x="2" y="189"/>
                              </a:moveTo>
                              <a:lnTo>
                                <a:pt x="32" y="189"/>
                              </a:lnTo>
                              <a:lnTo>
                                <a:pt x="38" y="186"/>
                              </a:lnTo>
                              <a:lnTo>
                                <a:pt x="38" y="93"/>
                              </a:lnTo>
                              <a:lnTo>
                                <a:pt x="42" y="73"/>
                              </a:lnTo>
                              <a:lnTo>
                                <a:pt x="53" y="56"/>
                              </a:lnTo>
                              <a:lnTo>
                                <a:pt x="72" y="43"/>
                              </a:lnTo>
                              <a:lnTo>
                                <a:pt x="92" y="39"/>
                              </a:lnTo>
                              <a:lnTo>
                                <a:pt x="94" y="39"/>
                              </a:lnTo>
                              <a:lnTo>
                                <a:pt x="114" y="42"/>
                              </a:lnTo>
                              <a:lnTo>
                                <a:pt x="131" y="53"/>
                              </a:lnTo>
                              <a:lnTo>
                                <a:pt x="145" y="71"/>
                              </a:lnTo>
                              <a:lnTo>
                                <a:pt x="150" y="91"/>
                              </a:lnTo>
                              <a:lnTo>
                                <a:pt x="150" y="183"/>
                              </a:lnTo>
                              <a:lnTo>
                                <a:pt x="152" y="189"/>
                              </a:lnTo>
                              <a:lnTo>
                                <a:pt x="182" y="189"/>
                              </a:lnTo>
                              <a:lnTo>
                                <a:pt x="187" y="186"/>
                              </a:lnTo>
                              <a:lnTo>
                                <a:pt x="187" y="95"/>
                              </a:lnTo>
                              <a:lnTo>
                                <a:pt x="191" y="75"/>
                              </a:lnTo>
                              <a:lnTo>
                                <a:pt x="202" y="58"/>
                              </a:lnTo>
                              <a:lnTo>
                                <a:pt x="221" y="44"/>
                              </a:lnTo>
                              <a:lnTo>
                                <a:pt x="240" y="39"/>
                              </a:lnTo>
                              <a:lnTo>
                                <a:pt x="244" y="39"/>
                              </a:lnTo>
                              <a:lnTo>
                                <a:pt x="264" y="42"/>
                              </a:lnTo>
                              <a:lnTo>
                                <a:pt x="281" y="53"/>
                              </a:lnTo>
                              <a:lnTo>
                                <a:pt x="295" y="72"/>
                              </a:lnTo>
                              <a:lnTo>
                                <a:pt x="300" y="92"/>
                              </a:lnTo>
                              <a:lnTo>
                                <a:pt x="300" y="183"/>
                              </a:lnTo>
                              <a:lnTo>
                                <a:pt x="302" y="189"/>
                              </a:lnTo>
                              <a:lnTo>
                                <a:pt x="332" y="189"/>
                              </a:lnTo>
                              <a:lnTo>
                                <a:pt x="337" y="186"/>
                              </a:lnTo>
                              <a:lnTo>
                                <a:pt x="337" y="95"/>
                              </a:lnTo>
                              <a:lnTo>
                                <a:pt x="335" y="74"/>
                              </a:lnTo>
                              <a:lnTo>
                                <a:pt x="329" y="55"/>
                              </a:lnTo>
                              <a:lnTo>
                                <a:pt x="318" y="38"/>
                              </a:lnTo>
                              <a:lnTo>
                                <a:pt x="310" y="29"/>
                              </a:lnTo>
                              <a:lnTo>
                                <a:pt x="294" y="16"/>
                              </a:lnTo>
                              <a:lnTo>
                                <a:pt x="276" y="7"/>
                              </a:lnTo>
                              <a:lnTo>
                                <a:pt x="256" y="2"/>
                              </a:lnTo>
                              <a:lnTo>
                                <a:pt x="244" y="1"/>
                              </a:lnTo>
                              <a:lnTo>
                                <a:pt x="222" y="3"/>
                              </a:lnTo>
                              <a:lnTo>
                                <a:pt x="203" y="10"/>
                              </a:lnTo>
                              <a:lnTo>
                                <a:pt x="186" y="21"/>
                              </a:lnTo>
                              <a:lnTo>
                                <a:pt x="171" y="35"/>
                              </a:lnTo>
                              <a:lnTo>
                                <a:pt x="169" y="39"/>
                              </a:lnTo>
                              <a:lnTo>
                                <a:pt x="154" y="23"/>
                              </a:lnTo>
                              <a:lnTo>
                                <a:pt x="137" y="12"/>
                              </a:lnTo>
                              <a:lnTo>
                                <a:pt x="119" y="4"/>
                              </a:lnTo>
                              <a:lnTo>
                                <a:pt x="98" y="1"/>
                              </a:lnTo>
                              <a:lnTo>
                                <a:pt x="94" y="1"/>
                              </a:lnTo>
                              <a:lnTo>
                                <a:pt x="74" y="4"/>
                              </a:lnTo>
                              <a:lnTo>
                                <a:pt x="55" y="10"/>
                              </a:lnTo>
                              <a:lnTo>
                                <a:pt x="38" y="20"/>
                              </a:lnTo>
                              <a:lnTo>
                                <a:pt x="9" y="2"/>
                              </a:lnTo>
                              <a:lnTo>
                                <a:pt x="5" y="0"/>
                              </a:lnTo>
                              <a:lnTo>
                                <a:pt x="0" y="3"/>
                              </a:lnTo>
                              <a:lnTo>
                                <a:pt x="0" y="183"/>
                              </a:lnTo>
                              <a:lnTo>
                                <a:pt x="2" y="1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Freeform 19"/>
                      <wps:cNvSpPr>
                        <a:spLocks/>
                      </wps:cNvSpPr>
                      <wps:spPr bwMode="auto">
                        <a:xfrm>
                          <a:off x="4584" y="1554"/>
                          <a:ext cx="188" cy="187"/>
                        </a:xfrm>
                        <a:custGeom>
                          <a:avLst/>
                          <a:gdLst>
                            <a:gd name="T0" fmla="+- 0 4770 4584"/>
                            <a:gd name="T1" fmla="*/ T0 w 188"/>
                            <a:gd name="T2" fmla="+- 0 1662 1554"/>
                            <a:gd name="T3" fmla="*/ 1662 h 187"/>
                            <a:gd name="T4" fmla="+- 0 4771 4584"/>
                            <a:gd name="T5" fmla="*/ T4 w 188"/>
                            <a:gd name="T6" fmla="+- 0 1641 1554"/>
                            <a:gd name="T7" fmla="*/ 1641 h 187"/>
                            <a:gd name="T8" fmla="+- 0 4768 4584"/>
                            <a:gd name="T9" fmla="*/ T8 w 188"/>
                            <a:gd name="T10" fmla="+- 0 1622 1554"/>
                            <a:gd name="T11" fmla="*/ 1622 h 187"/>
                            <a:gd name="T12" fmla="+- 0 4761 4584"/>
                            <a:gd name="T13" fmla="*/ T12 w 188"/>
                            <a:gd name="T14" fmla="+- 0 1604 1554"/>
                            <a:gd name="T15" fmla="*/ 1604 h 187"/>
                            <a:gd name="T16" fmla="+- 0 4749 4584"/>
                            <a:gd name="T17" fmla="*/ T16 w 188"/>
                            <a:gd name="T18" fmla="+- 0 1587 1554"/>
                            <a:gd name="T19" fmla="*/ 1587 h 187"/>
                            <a:gd name="T20" fmla="+- 0 4744 4584"/>
                            <a:gd name="T21" fmla="*/ T20 w 188"/>
                            <a:gd name="T22" fmla="+- 0 1582 1554"/>
                            <a:gd name="T23" fmla="*/ 1582 h 187"/>
                            <a:gd name="T24" fmla="+- 0 4728 4584"/>
                            <a:gd name="T25" fmla="*/ T24 w 188"/>
                            <a:gd name="T26" fmla="+- 0 1568 1554"/>
                            <a:gd name="T27" fmla="*/ 1568 h 187"/>
                            <a:gd name="T28" fmla="+- 0 4710 4584"/>
                            <a:gd name="T29" fmla="*/ T28 w 188"/>
                            <a:gd name="T30" fmla="+- 0 1560 1554"/>
                            <a:gd name="T31" fmla="*/ 1560 h 187"/>
                            <a:gd name="T32" fmla="+- 0 4690 4584"/>
                            <a:gd name="T33" fmla="*/ T32 w 188"/>
                            <a:gd name="T34" fmla="+- 0 1555 1554"/>
                            <a:gd name="T35" fmla="*/ 1555 h 187"/>
                            <a:gd name="T36" fmla="+- 0 4678 4584"/>
                            <a:gd name="T37" fmla="*/ T36 w 188"/>
                            <a:gd name="T38" fmla="+- 0 1554 1554"/>
                            <a:gd name="T39" fmla="*/ 1554 h 187"/>
                            <a:gd name="T40" fmla="+- 0 4658 4584"/>
                            <a:gd name="T41" fmla="*/ T40 w 188"/>
                            <a:gd name="T42" fmla="+- 0 1556 1554"/>
                            <a:gd name="T43" fmla="*/ 1556 h 187"/>
                            <a:gd name="T44" fmla="+- 0 4638 4584"/>
                            <a:gd name="T45" fmla="*/ T44 w 188"/>
                            <a:gd name="T46" fmla="+- 0 1563 1554"/>
                            <a:gd name="T47" fmla="*/ 1563 h 187"/>
                            <a:gd name="T48" fmla="+- 0 4631 4584"/>
                            <a:gd name="T49" fmla="*/ T48 w 188"/>
                            <a:gd name="T50" fmla="+- 0 1614 1554"/>
                            <a:gd name="T51" fmla="*/ 1614 h 187"/>
                            <a:gd name="T52" fmla="+- 0 4636 4584"/>
                            <a:gd name="T53" fmla="*/ T52 w 188"/>
                            <a:gd name="T54" fmla="+- 0 1608 1554"/>
                            <a:gd name="T55" fmla="*/ 1608 h 187"/>
                            <a:gd name="T56" fmla="+- 0 4653 4584"/>
                            <a:gd name="T57" fmla="*/ T56 w 188"/>
                            <a:gd name="T58" fmla="+- 0 1597 1554"/>
                            <a:gd name="T59" fmla="*/ 1597 h 187"/>
                            <a:gd name="T60" fmla="+- 0 4673 4584"/>
                            <a:gd name="T61" fmla="*/ T60 w 188"/>
                            <a:gd name="T62" fmla="+- 0 1592 1554"/>
                            <a:gd name="T63" fmla="*/ 1592 h 187"/>
                            <a:gd name="T64" fmla="+- 0 4678 4584"/>
                            <a:gd name="T65" fmla="*/ T64 w 188"/>
                            <a:gd name="T66" fmla="+- 0 1592 1554"/>
                            <a:gd name="T67" fmla="*/ 1592 h 187"/>
                            <a:gd name="T68" fmla="+- 0 4699 4584"/>
                            <a:gd name="T69" fmla="*/ T68 w 188"/>
                            <a:gd name="T70" fmla="+- 0 1595 1554"/>
                            <a:gd name="T71" fmla="*/ 1595 h 187"/>
                            <a:gd name="T72" fmla="+- 0 4717 4584"/>
                            <a:gd name="T73" fmla="*/ T72 w 188"/>
                            <a:gd name="T74" fmla="+- 0 1605 1554"/>
                            <a:gd name="T75" fmla="*/ 1605 h 187"/>
                            <a:gd name="T76" fmla="+- 0 4721 4584"/>
                            <a:gd name="T77" fmla="*/ T76 w 188"/>
                            <a:gd name="T78" fmla="+- 0 1608 1554"/>
                            <a:gd name="T79" fmla="*/ 1608 h 187"/>
                            <a:gd name="T80" fmla="+- 0 4726 4584"/>
                            <a:gd name="T81" fmla="*/ T80 w 188"/>
                            <a:gd name="T82" fmla="+- 0 1614 1554"/>
                            <a:gd name="T83" fmla="*/ 1614 h 187"/>
                            <a:gd name="T84" fmla="+- 0 4730 4584"/>
                            <a:gd name="T85" fmla="*/ T84 w 188"/>
                            <a:gd name="T86" fmla="+- 0 1620 1554"/>
                            <a:gd name="T87" fmla="*/ 1620 h 187"/>
                            <a:gd name="T88" fmla="+- 0 4733 4584"/>
                            <a:gd name="T89" fmla="*/ T88 w 188"/>
                            <a:gd name="T90" fmla="+- 0 1626 1554"/>
                            <a:gd name="T91" fmla="*/ 1626 h 187"/>
                            <a:gd name="T92" fmla="+- 0 4731 4584"/>
                            <a:gd name="T93" fmla="*/ T92 w 188"/>
                            <a:gd name="T94" fmla="+- 0 1629 1554"/>
                            <a:gd name="T95" fmla="*/ 1629 h 187"/>
                            <a:gd name="T96" fmla="+- 0 4626 4584"/>
                            <a:gd name="T97" fmla="*/ T96 w 188"/>
                            <a:gd name="T98" fmla="+- 0 1629 1554"/>
                            <a:gd name="T99" fmla="*/ 1629 h 187"/>
                            <a:gd name="T100" fmla="+- 0 4624 4584"/>
                            <a:gd name="T101" fmla="*/ T100 w 188"/>
                            <a:gd name="T102" fmla="+- 0 1626 1554"/>
                            <a:gd name="T103" fmla="*/ 1626 h 187"/>
                            <a:gd name="T104" fmla="+- 0 4626 4584"/>
                            <a:gd name="T105" fmla="*/ T104 w 188"/>
                            <a:gd name="T106" fmla="+- 0 1672 1554"/>
                            <a:gd name="T107" fmla="*/ 1672 h 187"/>
                            <a:gd name="T108" fmla="+- 0 4629 4584"/>
                            <a:gd name="T109" fmla="*/ T108 w 188"/>
                            <a:gd name="T110" fmla="+- 0 1667 1554"/>
                            <a:gd name="T111" fmla="*/ 1667 h 187"/>
                            <a:gd name="T112" fmla="+- 0 4764 4584"/>
                            <a:gd name="T113" fmla="*/ T112 w 188"/>
                            <a:gd name="T114" fmla="+- 0 1667 1554"/>
                            <a:gd name="T115" fmla="*/ 1667 h 187"/>
                            <a:gd name="T116" fmla="+- 0 4770 4584"/>
                            <a:gd name="T117" fmla="*/ T116 w 188"/>
                            <a:gd name="T118" fmla="+- 0 1665 1554"/>
                            <a:gd name="T119" fmla="*/ 1665 h 187"/>
                            <a:gd name="T120" fmla="+- 0 4770 4584"/>
                            <a:gd name="T121" fmla="*/ T120 w 188"/>
                            <a:gd name="T122" fmla="+- 0 1662 1554"/>
                            <a:gd name="T123" fmla="*/ 1662 h 1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88" h="187">
                              <a:moveTo>
                                <a:pt x="186" y="108"/>
                              </a:moveTo>
                              <a:lnTo>
                                <a:pt x="187" y="87"/>
                              </a:lnTo>
                              <a:lnTo>
                                <a:pt x="184" y="68"/>
                              </a:lnTo>
                              <a:lnTo>
                                <a:pt x="177" y="50"/>
                              </a:lnTo>
                              <a:lnTo>
                                <a:pt x="165" y="33"/>
                              </a:lnTo>
                              <a:lnTo>
                                <a:pt x="160" y="28"/>
                              </a:lnTo>
                              <a:lnTo>
                                <a:pt x="144" y="14"/>
                              </a:lnTo>
                              <a:lnTo>
                                <a:pt x="126" y="6"/>
                              </a:lnTo>
                              <a:lnTo>
                                <a:pt x="106" y="1"/>
                              </a:lnTo>
                              <a:lnTo>
                                <a:pt x="94" y="0"/>
                              </a:lnTo>
                              <a:lnTo>
                                <a:pt x="74" y="2"/>
                              </a:lnTo>
                              <a:lnTo>
                                <a:pt x="54" y="9"/>
                              </a:lnTo>
                              <a:lnTo>
                                <a:pt x="47" y="60"/>
                              </a:lnTo>
                              <a:lnTo>
                                <a:pt x="52" y="54"/>
                              </a:lnTo>
                              <a:lnTo>
                                <a:pt x="69" y="43"/>
                              </a:lnTo>
                              <a:lnTo>
                                <a:pt x="89" y="38"/>
                              </a:lnTo>
                              <a:lnTo>
                                <a:pt x="94" y="38"/>
                              </a:lnTo>
                              <a:lnTo>
                                <a:pt x="115" y="41"/>
                              </a:lnTo>
                              <a:lnTo>
                                <a:pt x="133" y="51"/>
                              </a:lnTo>
                              <a:lnTo>
                                <a:pt x="137" y="54"/>
                              </a:lnTo>
                              <a:lnTo>
                                <a:pt x="142" y="60"/>
                              </a:lnTo>
                              <a:lnTo>
                                <a:pt x="146" y="66"/>
                              </a:lnTo>
                              <a:lnTo>
                                <a:pt x="149" y="72"/>
                              </a:lnTo>
                              <a:lnTo>
                                <a:pt x="147" y="75"/>
                              </a:lnTo>
                              <a:lnTo>
                                <a:pt x="42" y="75"/>
                              </a:lnTo>
                              <a:lnTo>
                                <a:pt x="40" y="72"/>
                              </a:lnTo>
                              <a:lnTo>
                                <a:pt x="42" y="118"/>
                              </a:lnTo>
                              <a:lnTo>
                                <a:pt x="45" y="113"/>
                              </a:lnTo>
                              <a:lnTo>
                                <a:pt x="180" y="113"/>
                              </a:lnTo>
                              <a:lnTo>
                                <a:pt x="186" y="111"/>
                              </a:lnTo>
                              <a:lnTo>
                                <a:pt x="186" y="1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Freeform 20"/>
                      <wps:cNvSpPr>
                        <a:spLocks/>
                      </wps:cNvSpPr>
                      <wps:spPr bwMode="auto">
                        <a:xfrm>
                          <a:off x="4584" y="1554"/>
                          <a:ext cx="188" cy="187"/>
                        </a:xfrm>
                        <a:custGeom>
                          <a:avLst/>
                          <a:gdLst>
                            <a:gd name="T0" fmla="+- 0 4676 4584"/>
                            <a:gd name="T1" fmla="*/ T0 w 188"/>
                            <a:gd name="T2" fmla="+- 0 1742 1554"/>
                            <a:gd name="T3" fmla="*/ 1742 h 187"/>
                            <a:gd name="T4" fmla="+- 0 4730 4584"/>
                            <a:gd name="T5" fmla="*/ T4 w 188"/>
                            <a:gd name="T6" fmla="+- 0 1742 1554"/>
                            <a:gd name="T7" fmla="*/ 1742 h 187"/>
                            <a:gd name="T8" fmla="+- 0 4738 4584"/>
                            <a:gd name="T9" fmla="*/ T8 w 188"/>
                            <a:gd name="T10" fmla="+- 0 1733 1554"/>
                            <a:gd name="T11" fmla="*/ 1733 h 187"/>
                            <a:gd name="T12" fmla="+- 0 4738 4584"/>
                            <a:gd name="T13" fmla="*/ T12 w 188"/>
                            <a:gd name="T14" fmla="+- 0 1713 1554"/>
                            <a:gd name="T15" fmla="*/ 1713 h 187"/>
                            <a:gd name="T16" fmla="+- 0 4730 4584"/>
                            <a:gd name="T17" fmla="*/ T16 w 188"/>
                            <a:gd name="T18" fmla="+- 0 1704 1554"/>
                            <a:gd name="T19" fmla="*/ 1704 h 187"/>
                            <a:gd name="T20" fmla="+- 0 4676 4584"/>
                            <a:gd name="T21" fmla="*/ T20 w 188"/>
                            <a:gd name="T22" fmla="+- 0 1704 1554"/>
                            <a:gd name="T23" fmla="*/ 1704 h 187"/>
                            <a:gd name="T24" fmla="+- 0 4656 4584"/>
                            <a:gd name="T25" fmla="*/ T24 w 188"/>
                            <a:gd name="T26" fmla="+- 0 1701 1554"/>
                            <a:gd name="T27" fmla="*/ 1701 h 187"/>
                            <a:gd name="T28" fmla="+- 0 4639 4584"/>
                            <a:gd name="T29" fmla="*/ T28 w 188"/>
                            <a:gd name="T30" fmla="+- 0 1690 1554"/>
                            <a:gd name="T31" fmla="*/ 1690 h 187"/>
                            <a:gd name="T32" fmla="+- 0 4634 4584"/>
                            <a:gd name="T33" fmla="*/ T32 w 188"/>
                            <a:gd name="T34" fmla="+- 0 1684 1554"/>
                            <a:gd name="T35" fmla="*/ 1684 h 187"/>
                            <a:gd name="T36" fmla="+- 0 4630 4584"/>
                            <a:gd name="T37" fmla="*/ T36 w 188"/>
                            <a:gd name="T38" fmla="+- 0 1680 1554"/>
                            <a:gd name="T39" fmla="*/ 1680 h 187"/>
                            <a:gd name="T40" fmla="+- 0 4628 4584"/>
                            <a:gd name="T41" fmla="*/ T40 w 188"/>
                            <a:gd name="T42" fmla="+- 0 1676 1554"/>
                            <a:gd name="T43" fmla="*/ 1676 h 187"/>
                            <a:gd name="T44" fmla="+- 0 4626 4584"/>
                            <a:gd name="T45" fmla="*/ T44 w 188"/>
                            <a:gd name="T46" fmla="+- 0 1672 1554"/>
                            <a:gd name="T47" fmla="*/ 1672 h 187"/>
                            <a:gd name="T48" fmla="+- 0 4624 4584"/>
                            <a:gd name="T49" fmla="*/ T48 w 188"/>
                            <a:gd name="T50" fmla="+- 0 1626 1554"/>
                            <a:gd name="T51" fmla="*/ 1626 h 187"/>
                            <a:gd name="T52" fmla="+- 0 4627 4584"/>
                            <a:gd name="T53" fmla="*/ T52 w 188"/>
                            <a:gd name="T54" fmla="+- 0 1620 1554"/>
                            <a:gd name="T55" fmla="*/ 1620 h 187"/>
                            <a:gd name="T56" fmla="+- 0 4631 4584"/>
                            <a:gd name="T57" fmla="*/ T56 w 188"/>
                            <a:gd name="T58" fmla="+- 0 1614 1554"/>
                            <a:gd name="T59" fmla="*/ 1614 h 187"/>
                            <a:gd name="T60" fmla="+- 0 4638 4584"/>
                            <a:gd name="T61" fmla="*/ T60 w 188"/>
                            <a:gd name="T62" fmla="+- 0 1563 1554"/>
                            <a:gd name="T63" fmla="*/ 1563 h 187"/>
                            <a:gd name="T64" fmla="+- 0 4621 4584"/>
                            <a:gd name="T65" fmla="*/ T64 w 188"/>
                            <a:gd name="T66" fmla="+- 0 1573 1554"/>
                            <a:gd name="T67" fmla="*/ 1573 h 187"/>
                            <a:gd name="T68" fmla="+- 0 4611 4584"/>
                            <a:gd name="T69" fmla="*/ T68 w 188"/>
                            <a:gd name="T70" fmla="+- 0 1582 1554"/>
                            <a:gd name="T71" fmla="*/ 1582 h 187"/>
                            <a:gd name="T72" fmla="+- 0 4598 4584"/>
                            <a:gd name="T73" fmla="*/ T72 w 188"/>
                            <a:gd name="T74" fmla="+- 0 1598 1554"/>
                            <a:gd name="T75" fmla="*/ 1598 h 187"/>
                            <a:gd name="T76" fmla="+- 0 4589 4584"/>
                            <a:gd name="T77" fmla="*/ T76 w 188"/>
                            <a:gd name="T78" fmla="+- 0 1616 1554"/>
                            <a:gd name="T79" fmla="*/ 1616 h 187"/>
                            <a:gd name="T80" fmla="+- 0 4584 4584"/>
                            <a:gd name="T81" fmla="*/ T80 w 188"/>
                            <a:gd name="T82" fmla="+- 0 1636 1554"/>
                            <a:gd name="T83" fmla="*/ 1636 h 187"/>
                            <a:gd name="T84" fmla="+- 0 4584 4584"/>
                            <a:gd name="T85" fmla="*/ T84 w 188"/>
                            <a:gd name="T86" fmla="+- 0 1648 1554"/>
                            <a:gd name="T87" fmla="*/ 1648 h 187"/>
                            <a:gd name="T88" fmla="+- 0 4586 4584"/>
                            <a:gd name="T89" fmla="*/ T88 w 188"/>
                            <a:gd name="T90" fmla="+- 0 1669 1554"/>
                            <a:gd name="T91" fmla="*/ 1669 h 187"/>
                            <a:gd name="T92" fmla="+- 0 4592 4584"/>
                            <a:gd name="T93" fmla="*/ T92 w 188"/>
                            <a:gd name="T94" fmla="+- 0 1688 1554"/>
                            <a:gd name="T95" fmla="*/ 1688 h 187"/>
                            <a:gd name="T96" fmla="+- 0 4603 4584"/>
                            <a:gd name="T97" fmla="*/ T96 w 188"/>
                            <a:gd name="T98" fmla="+- 0 1705 1554"/>
                            <a:gd name="T99" fmla="*/ 1705 h 187"/>
                            <a:gd name="T100" fmla="+- 0 4611 4584"/>
                            <a:gd name="T101" fmla="*/ T100 w 188"/>
                            <a:gd name="T102" fmla="+- 0 1714 1554"/>
                            <a:gd name="T103" fmla="*/ 1714 h 187"/>
                            <a:gd name="T104" fmla="+- 0 4627 4584"/>
                            <a:gd name="T105" fmla="*/ T104 w 188"/>
                            <a:gd name="T106" fmla="+- 0 1728 1554"/>
                            <a:gd name="T107" fmla="*/ 1728 h 187"/>
                            <a:gd name="T108" fmla="+- 0 4645 4584"/>
                            <a:gd name="T109" fmla="*/ T108 w 188"/>
                            <a:gd name="T110" fmla="+- 0 1736 1554"/>
                            <a:gd name="T111" fmla="*/ 1736 h 187"/>
                            <a:gd name="T112" fmla="+- 0 4665 4584"/>
                            <a:gd name="T113" fmla="*/ T112 w 188"/>
                            <a:gd name="T114" fmla="+- 0 1741 1554"/>
                            <a:gd name="T115" fmla="*/ 1741 h 187"/>
                            <a:gd name="T116" fmla="+- 0 4676 4584"/>
                            <a:gd name="T117" fmla="*/ T116 w 188"/>
                            <a:gd name="T118" fmla="+- 0 1742 1554"/>
                            <a:gd name="T119" fmla="*/ 1742 h 1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88" h="187">
                              <a:moveTo>
                                <a:pt x="92" y="188"/>
                              </a:moveTo>
                              <a:lnTo>
                                <a:pt x="146" y="188"/>
                              </a:lnTo>
                              <a:lnTo>
                                <a:pt x="154" y="179"/>
                              </a:lnTo>
                              <a:lnTo>
                                <a:pt x="154" y="159"/>
                              </a:lnTo>
                              <a:lnTo>
                                <a:pt x="146" y="150"/>
                              </a:lnTo>
                              <a:lnTo>
                                <a:pt x="92" y="150"/>
                              </a:lnTo>
                              <a:lnTo>
                                <a:pt x="72" y="147"/>
                              </a:lnTo>
                              <a:lnTo>
                                <a:pt x="55" y="136"/>
                              </a:lnTo>
                              <a:lnTo>
                                <a:pt x="50" y="130"/>
                              </a:lnTo>
                              <a:lnTo>
                                <a:pt x="46" y="126"/>
                              </a:lnTo>
                              <a:lnTo>
                                <a:pt x="44" y="122"/>
                              </a:lnTo>
                              <a:lnTo>
                                <a:pt x="42" y="118"/>
                              </a:lnTo>
                              <a:lnTo>
                                <a:pt x="40" y="72"/>
                              </a:lnTo>
                              <a:lnTo>
                                <a:pt x="43" y="66"/>
                              </a:lnTo>
                              <a:lnTo>
                                <a:pt x="47" y="60"/>
                              </a:lnTo>
                              <a:lnTo>
                                <a:pt x="54" y="9"/>
                              </a:lnTo>
                              <a:lnTo>
                                <a:pt x="37" y="19"/>
                              </a:lnTo>
                              <a:lnTo>
                                <a:pt x="27" y="28"/>
                              </a:lnTo>
                              <a:lnTo>
                                <a:pt x="14" y="44"/>
                              </a:lnTo>
                              <a:lnTo>
                                <a:pt x="5" y="62"/>
                              </a:lnTo>
                              <a:lnTo>
                                <a:pt x="0" y="82"/>
                              </a:lnTo>
                              <a:lnTo>
                                <a:pt x="0" y="94"/>
                              </a:lnTo>
                              <a:lnTo>
                                <a:pt x="2" y="115"/>
                              </a:lnTo>
                              <a:lnTo>
                                <a:pt x="8" y="134"/>
                              </a:lnTo>
                              <a:lnTo>
                                <a:pt x="19" y="151"/>
                              </a:lnTo>
                              <a:lnTo>
                                <a:pt x="27" y="160"/>
                              </a:lnTo>
                              <a:lnTo>
                                <a:pt x="43" y="174"/>
                              </a:lnTo>
                              <a:lnTo>
                                <a:pt x="61" y="182"/>
                              </a:lnTo>
                              <a:lnTo>
                                <a:pt x="81" y="187"/>
                              </a:lnTo>
                              <a:lnTo>
                                <a:pt x="92" y="1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Freeform 21"/>
                      <wps:cNvSpPr>
                        <a:spLocks/>
                      </wps:cNvSpPr>
                      <wps:spPr bwMode="auto">
                        <a:xfrm>
                          <a:off x="4799" y="1553"/>
                          <a:ext cx="94" cy="188"/>
                        </a:xfrm>
                        <a:custGeom>
                          <a:avLst/>
                          <a:gdLst>
                            <a:gd name="T0" fmla="+- 0 4799 4799"/>
                            <a:gd name="T1" fmla="*/ T0 w 94"/>
                            <a:gd name="T2" fmla="+- 0 1556 1553"/>
                            <a:gd name="T3" fmla="*/ 1556 h 188"/>
                            <a:gd name="T4" fmla="+- 0 4799 4799"/>
                            <a:gd name="T5" fmla="*/ T4 w 94"/>
                            <a:gd name="T6" fmla="+- 0 1736 1553"/>
                            <a:gd name="T7" fmla="*/ 1736 h 188"/>
                            <a:gd name="T8" fmla="+- 0 4801 4799"/>
                            <a:gd name="T9" fmla="*/ T8 w 94"/>
                            <a:gd name="T10" fmla="+- 0 1742 1553"/>
                            <a:gd name="T11" fmla="*/ 1742 h 188"/>
                            <a:gd name="T12" fmla="+- 0 4831 4799"/>
                            <a:gd name="T13" fmla="*/ T12 w 94"/>
                            <a:gd name="T14" fmla="+- 0 1742 1553"/>
                            <a:gd name="T15" fmla="*/ 1742 h 188"/>
                            <a:gd name="T16" fmla="+- 0 4836 4799"/>
                            <a:gd name="T17" fmla="*/ T16 w 94"/>
                            <a:gd name="T18" fmla="+- 0 1739 1553"/>
                            <a:gd name="T19" fmla="*/ 1739 h 188"/>
                            <a:gd name="T20" fmla="+- 0 4836 4799"/>
                            <a:gd name="T21" fmla="*/ T20 w 94"/>
                            <a:gd name="T22" fmla="+- 0 1648 1553"/>
                            <a:gd name="T23" fmla="*/ 1648 h 188"/>
                            <a:gd name="T24" fmla="+- 0 4840 4799"/>
                            <a:gd name="T25" fmla="*/ T24 w 94"/>
                            <a:gd name="T26" fmla="+- 0 1628 1553"/>
                            <a:gd name="T27" fmla="*/ 1628 h 188"/>
                            <a:gd name="T28" fmla="+- 0 4851 4799"/>
                            <a:gd name="T29" fmla="*/ T28 w 94"/>
                            <a:gd name="T30" fmla="+- 0 1611 1553"/>
                            <a:gd name="T31" fmla="*/ 1611 h 188"/>
                            <a:gd name="T32" fmla="+- 0 4853 4799"/>
                            <a:gd name="T33" fmla="*/ T32 w 94"/>
                            <a:gd name="T34" fmla="+- 0 1608 1553"/>
                            <a:gd name="T35" fmla="*/ 1608 h 188"/>
                            <a:gd name="T36" fmla="+- 0 4862 4799"/>
                            <a:gd name="T37" fmla="*/ T36 w 94"/>
                            <a:gd name="T38" fmla="+- 0 1599 1553"/>
                            <a:gd name="T39" fmla="*/ 1599 h 188"/>
                            <a:gd name="T40" fmla="+- 0 4874 4799"/>
                            <a:gd name="T41" fmla="*/ T40 w 94"/>
                            <a:gd name="T42" fmla="+- 0 1593 1553"/>
                            <a:gd name="T43" fmla="*/ 1593 h 188"/>
                            <a:gd name="T44" fmla="+- 0 4887 4799"/>
                            <a:gd name="T45" fmla="*/ T44 w 94"/>
                            <a:gd name="T46" fmla="+- 0 1592 1553"/>
                            <a:gd name="T47" fmla="*/ 1592 h 188"/>
                            <a:gd name="T48" fmla="+- 0 4893 4799"/>
                            <a:gd name="T49" fmla="*/ T48 w 94"/>
                            <a:gd name="T50" fmla="+- 0 1589 1553"/>
                            <a:gd name="T51" fmla="*/ 1589 h 188"/>
                            <a:gd name="T52" fmla="+- 0 4893 4799"/>
                            <a:gd name="T53" fmla="*/ T52 w 94"/>
                            <a:gd name="T54" fmla="+- 0 1561 1553"/>
                            <a:gd name="T55" fmla="*/ 1561 h 188"/>
                            <a:gd name="T56" fmla="+- 0 4890 4799"/>
                            <a:gd name="T57" fmla="*/ T56 w 94"/>
                            <a:gd name="T58" fmla="+- 0 1554 1553"/>
                            <a:gd name="T59" fmla="*/ 1554 h 188"/>
                            <a:gd name="T60" fmla="+- 0 4886 4799"/>
                            <a:gd name="T61" fmla="*/ T60 w 94"/>
                            <a:gd name="T62" fmla="+- 0 1555 1553"/>
                            <a:gd name="T63" fmla="*/ 1555 h 188"/>
                            <a:gd name="T64" fmla="+- 0 4866 4799"/>
                            <a:gd name="T65" fmla="*/ T64 w 94"/>
                            <a:gd name="T66" fmla="+- 0 1558 1553"/>
                            <a:gd name="T67" fmla="*/ 1558 h 188"/>
                            <a:gd name="T68" fmla="+- 0 4848 4799"/>
                            <a:gd name="T69" fmla="*/ T68 w 94"/>
                            <a:gd name="T70" fmla="+- 0 1566 1553"/>
                            <a:gd name="T71" fmla="*/ 1566 h 188"/>
                            <a:gd name="T72" fmla="+- 0 4836 4799"/>
                            <a:gd name="T73" fmla="*/ T72 w 94"/>
                            <a:gd name="T74" fmla="+- 0 1573 1553"/>
                            <a:gd name="T75" fmla="*/ 1573 h 188"/>
                            <a:gd name="T76" fmla="+- 0 4808 4799"/>
                            <a:gd name="T77" fmla="*/ T76 w 94"/>
                            <a:gd name="T78" fmla="+- 0 1555 1553"/>
                            <a:gd name="T79" fmla="*/ 1555 h 188"/>
                            <a:gd name="T80" fmla="+- 0 4804 4799"/>
                            <a:gd name="T81" fmla="*/ T80 w 94"/>
                            <a:gd name="T82" fmla="+- 0 1553 1553"/>
                            <a:gd name="T83" fmla="*/ 1553 h 188"/>
                            <a:gd name="T84" fmla="+- 0 4799 4799"/>
                            <a:gd name="T85" fmla="*/ T84 w 94"/>
                            <a:gd name="T86" fmla="+- 0 1556 1553"/>
                            <a:gd name="T87" fmla="*/ 1556 h 1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" h="188">
                              <a:moveTo>
                                <a:pt x="0" y="3"/>
                              </a:moveTo>
                              <a:lnTo>
                                <a:pt x="0" y="183"/>
                              </a:lnTo>
                              <a:lnTo>
                                <a:pt x="2" y="189"/>
                              </a:lnTo>
                              <a:lnTo>
                                <a:pt x="32" y="189"/>
                              </a:lnTo>
                              <a:lnTo>
                                <a:pt x="37" y="186"/>
                              </a:lnTo>
                              <a:lnTo>
                                <a:pt x="37" y="95"/>
                              </a:lnTo>
                              <a:lnTo>
                                <a:pt x="41" y="75"/>
                              </a:lnTo>
                              <a:lnTo>
                                <a:pt x="52" y="58"/>
                              </a:lnTo>
                              <a:lnTo>
                                <a:pt x="54" y="55"/>
                              </a:lnTo>
                              <a:lnTo>
                                <a:pt x="63" y="46"/>
                              </a:lnTo>
                              <a:lnTo>
                                <a:pt x="75" y="40"/>
                              </a:lnTo>
                              <a:lnTo>
                                <a:pt x="88" y="39"/>
                              </a:lnTo>
                              <a:lnTo>
                                <a:pt x="94" y="36"/>
                              </a:lnTo>
                              <a:lnTo>
                                <a:pt x="94" y="8"/>
                              </a:lnTo>
                              <a:lnTo>
                                <a:pt x="91" y="1"/>
                              </a:lnTo>
                              <a:lnTo>
                                <a:pt x="87" y="2"/>
                              </a:lnTo>
                              <a:lnTo>
                                <a:pt x="67" y="5"/>
                              </a:lnTo>
                              <a:lnTo>
                                <a:pt x="49" y="13"/>
                              </a:lnTo>
                              <a:lnTo>
                                <a:pt x="37" y="20"/>
                              </a:lnTo>
                              <a:lnTo>
                                <a:pt x="9" y="2"/>
                              </a:lnTo>
                              <a:lnTo>
                                <a:pt x="5" y="0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Freeform 22"/>
                      <wps:cNvSpPr>
                        <a:spLocks/>
                      </wps:cNvSpPr>
                      <wps:spPr bwMode="auto">
                        <a:xfrm>
                          <a:off x="4734" y="1441"/>
                          <a:ext cx="57" cy="75"/>
                        </a:xfrm>
                        <a:custGeom>
                          <a:avLst/>
                          <a:gdLst>
                            <a:gd name="T0" fmla="+- 0 4776 4734"/>
                            <a:gd name="T1" fmla="*/ T0 w 57"/>
                            <a:gd name="T2" fmla="+- 0 1516 1441"/>
                            <a:gd name="T3" fmla="*/ 1516 h 75"/>
                            <a:gd name="T4" fmla="+- 0 4784 4734"/>
                            <a:gd name="T5" fmla="*/ T4 w 57"/>
                            <a:gd name="T6" fmla="+- 0 1516 1441"/>
                            <a:gd name="T7" fmla="*/ 1516 h 75"/>
                            <a:gd name="T8" fmla="+- 0 4790 4734"/>
                            <a:gd name="T9" fmla="*/ T8 w 57"/>
                            <a:gd name="T10" fmla="+- 0 1510 1441"/>
                            <a:gd name="T11" fmla="*/ 1510 h 75"/>
                            <a:gd name="T12" fmla="+- 0 4790 4734"/>
                            <a:gd name="T13" fmla="*/ T12 w 57"/>
                            <a:gd name="T14" fmla="+- 0 1444 1441"/>
                            <a:gd name="T15" fmla="*/ 1444 h 75"/>
                            <a:gd name="T16" fmla="+- 0 4788 4734"/>
                            <a:gd name="T17" fmla="*/ T16 w 57"/>
                            <a:gd name="T18" fmla="+- 0 1441 1441"/>
                            <a:gd name="T19" fmla="*/ 1441 h 75"/>
                            <a:gd name="T20" fmla="+- 0 4736 4734"/>
                            <a:gd name="T21" fmla="*/ T20 w 57"/>
                            <a:gd name="T22" fmla="+- 0 1441 1441"/>
                            <a:gd name="T23" fmla="*/ 1441 h 75"/>
                            <a:gd name="T24" fmla="+- 0 4734 4734"/>
                            <a:gd name="T25" fmla="*/ T24 w 57"/>
                            <a:gd name="T26" fmla="+- 0 1444 1441"/>
                            <a:gd name="T27" fmla="*/ 1444 h 75"/>
                            <a:gd name="T28" fmla="+- 0 4734 4734"/>
                            <a:gd name="T29" fmla="*/ T28 w 57"/>
                            <a:gd name="T30" fmla="+- 0 1510 1441"/>
                            <a:gd name="T31" fmla="*/ 1510 h 75"/>
                            <a:gd name="T32" fmla="+- 0 4740 4734"/>
                            <a:gd name="T33" fmla="*/ T32 w 57"/>
                            <a:gd name="T34" fmla="+- 0 1516 1441"/>
                            <a:gd name="T35" fmla="*/ 1516 h 75"/>
                            <a:gd name="T36" fmla="+- 0 4776 4734"/>
                            <a:gd name="T37" fmla="*/ T36 w 57"/>
                            <a:gd name="T38" fmla="+- 0 1516 1441"/>
                            <a:gd name="T39" fmla="*/ 15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75">
                              <a:moveTo>
                                <a:pt x="42" y="75"/>
                              </a:moveTo>
                              <a:lnTo>
                                <a:pt x="50" y="75"/>
                              </a:lnTo>
                              <a:lnTo>
                                <a:pt x="56" y="69"/>
                              </a:lnTo>
                              <a:lnTo>
                                <a:pt x="56" y="3"/>
                              </a:lnTo>
                              <a:lnTo>
                                <a:pt x="54" y="0"/>
                              </a:lnTo>
                              <a:lnTo>
                                <a:pt x="2" y="0"/>
                              </a:lnTo>
                              <a:lnTo>
                                <a:pt x="0" y="3"/>
                              </a:lnTo>
                              <a:lnTo>
                                <a:pt x="0" y="69"/>
                              </a:lnTo>
                              <a:lnTo>
                                <a:pt x="6" y="75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" name="Freeform 23"/>
                      <wps:cNvSpPr>
                        <a:spLocks/>
                      </wps:cNvSpPr>
                      <wps:spPr bwMode="auto">
                        <a:xfrm>
                          <a:off x="4631" y="1441"/>
                          <a:ext cx="28" cy="75"/>
                        </a:xfrm>
                        <a:custGeom>
                          <a:avLst/>
                          <a:gdLst>
                            <a:gd name="T0" fmla="+- 0 4652 4631"/>
                            <a:gd name="T1" fmla="*/ T0 w 28"/>
                            <a:gd name="T2" fmla="+- 0 1516 1441"/>
                            <a:gd name="T3" fmla="*/ 1516 h 75"/>
                            <a:gd name="T4" fmla="+- 0 4656 4631"/>
                            <a:gd name="T5" fmla="*/ T4 w 28"/>
                            <a:gd name="T6" fmla="+- 0 1516 1441"/>
                            <a:gd name="T7" fmla="*/ 1516 h 75"/>
                            <a:gd name="T8" fmla="+- 0 4659 4631"/>
                            <a:gd name="T9" fmla="*/ T8 w 28"/>
                            <a:gd name="T10" fmla="+- 0 1509 1441"/>
                            <a:gd name="T11" fmla="*/ 1509 h 75"/>
                            <a:gd name="T12" fmla="+- 0 4659 4631"/>
                            <a:gd name="T13" fmla="*/ T12 w 28"/>
                            <a:gd name="T14" fmla="+- 0 1445 1441"/>
                            <a:gd name="T15" fmla="*/ 1445 h 75"/>
                            <a:gd name="T16" fmla="+- 0 4652 4631"/>
                            <a:gd name="T17" fmla="*/ T16 w 28"/>
                            <a:gd name="T18" fmla="+- 0 1441 1441"/>
                            <a:gd name="T19" fmla="*/ 1441 h 75"/>
                            <a:gd name="T20" fmla="+- 0 4634 4631"/>
                            <a:gd name="T21" fmla="*/ T20 w 28"/>
                            <a:gd name="T22" fmla="+- 0 1441 1441"/>
                            <a:gd name="T23" fmla="*/ 1441 h 75"/>
                            <a:gd name="T24" fmla="+- 0 4631 4631"/>
                            <a:gd name="T25" fmla="*/ T24 w 28"/>
                            <a:gd name="T26" fmla="+- 0 1449 1441"/>
                            <a:gd name="T27" fmla="*/ 1449 h 75"/>
                            <a:gd name="T28" fmla="+- 0 4631 4631"/>
                            <a:gd name="T29" fmla="*/ T28 w 28"/>
                            <a:gd name="T30" fmla="+- 0 1509 1441"/>
                            <a:gd name="T31" fmla="*/ 1509 h 75"/>
                            <a:gd name="T32" fmla="+- 0 4634 4631"/>
                            <a:gd name="T33" fmla="*/ T32 w 28"/>
                            <a:gd name="T34" fmla="+- 0 1516 1441"/>
                            <a:gd name="T35" fmla="*/ 1516 h 75"/>
                            <a:gd name="T36" fmla="+- 0 4652 4631"/>
                            <a:gd name="T37" fmla="*/ T36 w 28"/>
                            <a:gd name="T38" fmla="+- 0 1516 1441"/>
                            <a:gd name="T39" fmla="*/ 15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8" h="75">
                              <a:moveTo>
                                <a:pt x="21" y="75"/>
                              </a:moveTo>
                              <a:lnTo>
                                <a:pt x="25" y="75"/>
                              </a:lnTo>
                              <a:lnTo>
                                <a:pt x="28" y="68"/>
                              </a:lnTo>
                              <a:lnTo>
                                <a:pt x="28" y="4"/>
                              </a:lnTo>
                              <a:lnTo>
                                <a:pt x="21" y="0"/>
                              </a:lnTo>
                              <a:lnTo>
                                <a:pt x="3" y="0"/>
                              </a:lnTo>
                              <a:lnTo>
                                <a:pt x="0" y="8"/>
                              </a:lnTo>
                              <a:lnTo>
                                <a:pt x="0" y="68"/>
                              </a:lnTo>
                              <a:lnTo>
                                <a:pt x="3" y="75"/>
                              </a:lnTo>
                              <a:lnTo>
                                <a:pt x="21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Freeform 24"/>
                      <wps:cNvSpPr>
                        <a:spLocks/>
                      </wps:cNvSpPr>
                      <wps:spPr bwMode="auto">
                        <a:xfrm>
                          <a:off x="4678" y="1441"/>
                          <a:ext cx="28" cy="75"/>
                        </a:xfrm>
                        <a:custGeom>
                          <a:avLst/>
                          <a:gdLst>
                            <a:gd name="T0" fmla="+- 0 4699 4678"/>
                            <a:gd name="T1" fmla="*/ T0 w 28"/>
                            <a:gd name="T2" fmla="+- 0 1516 1441"/>
                            <a:gd name="T3" fmla="*/ 1516 h 75"/>
                            <a:gd name="T4" fmla="+- 0 4703 4678"/>
                            <a:gd name="T5" fmla="*/ T4 w 28"/>
                            <a:gd name="T6" fmla="+- 0 1516 1441"/>
                            <a:gd name="T7" fmla="*/ 1516 h 75"/>
                            <a:gd name="T8" fmla="+- 0 4706 4678"/>
                            <a:gd name="T9" fmla="*/ T8 w 28"/>
                            <a:gd name="T10" fmla="+- 0 1509 1441"/>
                            <a:gd name="T11" fmla="*/ 1509 h 75"/>
                            <a:gd name="T12" fmla="+- 0 4706 4678"/>
                            <a:gd name="T13" fmla="*/ T12 w 28"/>
                            <a:gd name="T14" fmla="+- 0 1445 1441"/>
                            <a:gd name="T15" fmla="*/ 1445 h 75"/>
                            <a:gd name="T16" fmla="+- 0 4699 4678"/>
                            <a:gd name="T17" fmla="*/ T16 w 28"/>
                            <a:gd name="T18" fmla="+- 0 1441 1441"/>
                            <a:gd name="T19" fmla="*/ 1441 h 75"/>
                            <a:gd name="T20" fmla="+- 0 4681 4678"/>
                            <a:gd name="T21" fmla="*/ T20 w 28"/>
                            <a:gd name="T22" fmla="+- 0 1441 1441"/>
                            <a:gd name="T23" fmla="*/ 1441 h 75"/>
                            <a:gd name="T24" fmla="+- 0 4678 4678"/>
                            <a:gd name="T25" fmla="*/ T24 w 28"/>
                            <a:gd name="T26" fmla="+- 0 1449 1441"/>
                            <a:gd name="T27" fmla="*/ 1449 h 75"/>
                            <a:gd name="T28" fmla="+- 0 4678 4678"/>
                            <a:gd name="T29" fmla="*/ T28 w 28"/>
                            <a:gd name="T30" fmla="+- 0 1513 1441"/>
                            <a:gd name="T31" fmla="*/ 1513 h 75"/>
                            <a:gd name="T32" fmla="+- 0 4685 4678"/>
                            <a:gd name="T33" fmla="*/ T32 w 28"/>
                            <a:gd name="T34" fmla="+- 0 1516 1441"/>
                            <a:gd name="T35" fmla="*/ 1516 h 75"/>
                            <a:gd name="T36" fmla="+- 0 4699 4678"/>
                            <a:gd name="T37" fmla="*/ T36 w 28"/>
                            <a:gd name="T38" fmla="+- 0 1516 1441"/>
                            <a:gd name="T39" fmla="*/ 15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8" h="75">
                              <a:moveTo>
                                <a:pt x="21" y="75"/>
                              </a:moveTo>
                              <a:lnTo>
                                <a:pt x="25" y="75"/>
                              </a:lnTo>
                              <a:lnTo>
                                <a:pt x="28" y="68"/>
                              </a:lnTo>
                              <a:lnTo>
                                <a:pt x="28" y="4"/>
                              </a:lnTo>
                              <a:lnTo>
                                <a:pt x="21" y="0"/>
                              </a:lnTo>
                              <a:lnTo>
                                <a:pt x="3" y="0"/>
                              </a:lnTo>
                              <a:lnTo>
                                <a:pt x="0" y="8"/>
                              </a:lnTo>
                              <a:lnTo>
                                <a:pt x="0" y="72"/>
                              </a:lnTo>
                              <a:lnTo>
                                <a:pt x="7" y="75"/>
                              </a:lnTo>
                              <a:lnTo>
                                <a:pt x="21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8B6AE" id="Groupe 98" o:spid="_x0000_s1026" style="position:absolute;margin-left:522.05pt;margin-top:67.05pt;width:44.1pt;height:16pt;z-index:-251635712;mso-position-horizontal-relative:page;mso-position-vertical-relative:page" coordorigin="4021,1431" coordsize="88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">
              <v:shape id="Freeform 15" o:spid="_x0000_s1027" style="position:absolute;left:4818;top:1442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uqw8MA&#10;AADbAAAADwAAAGRycy9kb3ducmV2LnhtbESPwWrDMBBE74X+g9hAb40cH9raiRJCqSEh0BInH7BY&#10;G1vEWrmWYjt/XxUKPQ4z84ZZbSbbioF6bxwrWMwTEMSV04ZrBedT8fwGwgdkja1jUnAnD5v148MK&#10;c+1GPtJQhlpECPscFTQhdLmUvmrIop+7jjh6F9dbDFH2tdQ9jhFuW5kmyYu0aDguNNjRe0PVtbxZ&#10;BYV9PVCafhraf4wH+u5kauhLqafZtF2CCDSF//Bfe6cVZBn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uqw8MAAADbAAAADwAAAAAAAAAAAAAAAACYAgAAZHJzL2Rv&#10;d25yZXYueG1sUEsFBgAAAAAEAAQA9QAAAIgDAAAAAA==&#10;" path="m38,l17,6,3,23,,37,7,58,23,72r15,3l59,68,72,51,75,37,69,16,52,2,38,xe" fillcolor="#9f987a" stroked="f">
                <v:path arrowok="t" o:connecttype="custom" o:connectlocs="38,1442;17,1448;3,1465;0,1479;7,1500;23,1514;38,1517;59,1510;72,1493;75,1479;69,1458;52,1444;38,1442" o:connectangles="0,0,0,0,0,0,0,0,0,0,0,0,0"/>
              </v:shape>
              <v:shape id="Freeform 16" o:spid="_x0000_s1028" style="position:absolute;left:4031;top:1553;width:94;height:188;visibility:visible;mso-wrap-style:square;v-text-anchor:top" coordsize="9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J8MUA&#10;AADcAAAADwAAAGRycy9kb3ducmV2LnhtbESPQWvCQBCF74X+h2UKvdWNItJGVymCUCwIWqPXaXbM&#10;BrOzIbvV+O+dg9DbDO/Ne9/MFr1v1IW6WAc2MBxkoIjLYGuuDOx/Vm/voGJCttgEJgM3irCYPz/N&#10;MLfhylu67FKlJIRjjgZcSm2udSwdeYyD0BKLdgqdxyRrV2nb4VXCfaNHWTbRHmuWBoctLR2V592f&#10;N3Cm4rTnsTsc6vXxt9h8DL+XbWHM60v/OQWVqE//5sf1lxX8TPDlGZlA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twnwxQAAANwAAAAPAAAAAAAAAAAAAAAAAJgCAABkcnMv&#10;ZG93bnJldi54bWxQSwUGAAAAAAQABAD1AAAAigMAAAAA&#10;" path="m,3l,183r2,6l32,189r5,-3l37,95,41,75,52,58r2,-3l63,46,75,40,88,39r6,-3l94,8,91,1,87,2,67,5,49,13,37,20,9,2,5,,,3xe" fillcolor="#9f987a" stroked="f">
                <v:path arrowok="t" o:connecttype="custom" o:connectlocs="0,1556;0,1736;2,1742;32,1742;37,1739;37,1648;41,1628;52,1611;54,1608;63,1599;75,1593;88,1592;94,1589;94,1561;91,1554;87,1555;67,1558;49,1566;37,1573;9,1555;5,1553;0,1556" o:connectangles="0,0,0,0,0,0,0,0,0,0,0,0,0,0,0,0,0,0,0,0,0,0"/>
              </v:shape>
              <v:shape id="Freeform 17" o:spid="_x0000_s1029" style="position:absolute;left:4153;top:1554;width:37;height:187;visibility:visible;mso-wrap-style:square;v-text-anchor:top" coordsize="37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Lzhb4A&#10;AADcAAAADwAAAGRycy9kb3ducmV2LnhtbERPS4vCMBC+C/6HMMLeNFVklWoUFZRlT+vrPjRjW2wm&#10;IYm2++83grC3+fies1x3phFP8qG2rGA8ykAQF1bXXCq4nPfDOYgQkTU2lknBLwVYr/q9Jebatnyk&#10;5ymWIoVwyFFBFaPLpQxFRQbDyDrixN2sNxgT9KXUHtsUbho5ybJPabDm1FCho11Fxf30MApKo+du&#10;io2Zba/h4Ovv1vn7j1Ifg26zABGpi//it/tLp/nZGF7PpAv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S84W+AAAA3AAAAA8AAAAAAAAAAAAAAAAAmAIAAGRycy9kb3ducmV2&#10;LnhtbFBLBQYAAAAABAAEAPUAAACDAwAAAAA=&#10;" path="m31,l6,,,3,,182r2,6l32,188r5,-3l37,6,34,,31,xe" fillcolor="#9f987a" stroked="f">
                <v:path arrowok="t" o:connecttype="custom" o:connectlocs="31,1554;6,1554;0,1557;0,1736;2,1742;32,1742;37,1739;37,1560;34,1554;31,1554" o:connectangles="0,0,0,0,0,0,0,0,0,0"/>
              </v:shape>
              <v:shape id="Freeform 18" o:spid="_x0000_s1030" style="position:absolute;left:4218;top:1553;width:337;height:188;visibility:visible;mso-wrap-style:square;v-text-anchor:top" coordsize="337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AttsMA&#10;AADcAAAADwAAAGRycy9kb3ducmV2LnhtbERPTWuDQBC9B/oflinkInVNDiVYVwklgeQUor30NnGn&#10;KnVnrbtJ9N9nC4Xe5vE+Jysm04sbja6zrGAVJyCIa6s7bhR8VPuXDQjnkTX2lknBTA6K/GmRYart&#10;nc90K30jQgi7FBW03g+plK5uyaCL7UAcuC87GvQBjo3UI95DuOnlOklepcGOQ0OLA723VH+XV6NA&#10;N9XnsfxZXXnbzZfoFFWXclcptXyetm8gPE3+X/znPugwP1nD7zPhA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AttsMAAADcAAAADwAAAAAAAAAAAAAAAACYAgAAZHJzL2Rv&#10;d25yZXYueG1sUEsFBgAAAAAEAAQA9QAAAIgDAAAAAA==&#10;" path="m2,189r30,l38,186r,-93l42,73,53,56,72,43,92,39r2,l114,42r17,11l145,71r5,20l150,183r2,6l182,189r5,-3l187,95r4,-20l202,58,221,44r19,-5l244,39r20,3l281,53r14,19l300,92r,91l302,189r30,l337,186r,-91l335,74,329,55,318,38r-8,-9l294,16,276,7,256,2,244,1,222,3r-19,7l186,21,171,35r-2,4l154,23,137,12,119,4,98,1r-4,l74,4,55,10,38,20,9,2,5,,,3,,183r2,6xe" fillcolor="#9f987a" stroked="f">
                <v:path arrowok="t" o:connecttype="custom" o:connectlocs="2,1742;32,1742;38,1739;38,1646;42,1626;53,1609;72,1596;92,1592;94,1592;114,1595;131,1606;145,1624;150,1644;150,1736;152,1742;182,1742;187,1739;187,1648;191,1628;202,1611;221,1597;240,1592;244,1592;264,1595;281,1606;295,1625;300,1645;300,1736;302,1742;332,1742;337,1739;337,1648;335,1627;329,1608;318,1591;310,1582;294,1569;276,1560;256,1555;244,1554;222,1556;203,1563;186,1574;171,1588;169,1592;154,1576;137,1565;119,1557;98,1554;94,1554;74,1557;55,1563;38,1573;9,1555;5,1553;0,1556;0,1736;2,1742" o:connectangles="0,0,0,0,0,0,0,0,0,0,0,0,0,0,0,0,0,0,0,0,0,0,0,0,0,0,0,0,0,0,0,0,0,0,0,0,0,0,0,0,0,0,0,0,0,0,0,0,0,0,0,0,0,0,0,0,0,0"/>
              </v:shape>
              <v:shape id="Freeform 19" o:spid="_x0000_s1031" style="position:absolute;left:4584;top:1554;width:188;height:187;visibility:visible;mso-wrap-style:square;v-text-anchor:top" coordsize="18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xD/8AA&#10;AADcAAAADwAAAGRycy9kb3ducmV2LnhtbERPzYrCMBC+C75DGMGbpq6w1GqUIqx4EdnqAwzN2BaT&#10;SUmi1rffLCzsbT6+39nsBmvEk3zoHCtYzDMQxLXTHTcKrpevWQ4iRGSNxjEpeFOA3XY82mCh3Yu/&#10;6VnFRqQQDgUqaGPsCylD3ZLFMHc9ceJuzluMCfpGao+vFG6N/MiyT2mx49TQYk/7lup79bAKTkeT&#10;N+ZaHlaHUC7P+anzZ66Umk6Gcg0i0hD/xX/uo07zsyX8PpMu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1xD/8AAAADcAAAADwAAAAAAAAAAAAAAAACYAgAAZHJzL2Rvd25y&#10;ZXYueG1sUEsFBgAAAAAEAAQA9QAAAIUDAAAAAA==&#10;" path="m186,108r1,-21l184,68,177,50,165,33r-5,-5l144,14,126,6,106,1,94,,74,2,54,9,47,60r5,-6l69,43,89,38r5,l115,41r18,10l137,54r5,6l146,66r3,6l147,75,42,75,40,72r2,46l45,113r135,l186,111r,-3xe" fillcolor="#9f987a" stroked="f">
                <v:path arrowok="t" o:connecttype="custom" o:connectlocs="186,1662;187,1641;184,1622;177,1604;165,1587;160,1582;144,1568;126,1560;106,1555;94,1554;74,1556;54,1563;47,1614;52,1608;69,1597;89,1592;94,1592;115,1595;133,1605;137,1608;142,1614;146,1620;149,1626;147,1629;42,1629;40,1626;42,1672;45,1667;180,1667;186,1665;186,1662" o:connectangles="0,0,0,0,0,0,0,0,0,0,0,0,0,0,0,0,0,0,0,0,0,0,0,0,0,0,0,0,0,0,0"/>
              </v:shape>
              <v:shape id="Freeform 20" o:spid="_x0000_s1032" style="position:absolute;left:4584;top:1554;width:188;height:187;visibility:visible;mso-wrap-style:square;v-text-anchor:top" coordsize="18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Xbi8AA&#10;AADcAAAADwAAAGRycy9kb3ducmV2LnhtbERPzYrCMBC+C75DGGFvmrq7SO0apSwoXkSsPsDQzLbF&#10;ZFKSqPXtzcLC3ubj+53VZrBG3MmHzrGC+SwDQVw73XGj4HLeTnMQISJrNI5JwZMCbNbj0QoL7R58&#10;onsVG5FCOBSooI2xL6QMdUsWw8z1xIn7cd5iTNA3Unt8pHBr5HuWLaTFjlNDiz19t1Rfq5tVcNib&#10;vDGXcrfchfLjmB86f+RKqbfJUH6BiDTEf/Gfe6/T/OwTfp9JF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LXbi8AAAADcAAAADwAAAAAAAAAAAAAAAACYAgAAZHJzL2Rvd25y&#10;ZXYueG1sUEsFBgAAAAAEAAQA9QAAAIUDAAAAAA==&#10;" path="m92,188r54,l154,179r,-20l146,150r-54,l72,147,55,136r-5,-6l46,126r-2,-4l42,118,40,72r3,-6l47,60,54,9,37,19,27,28,14,44,5,62,,82,,94r2,21l8,134r11,17l27,160r16,14l61,182r20,5l92,188xe" fillcolor="#9f987a" stroked="f">
                <v:path arrowok="t" o:connecttype="custom" o:connectlocs="92,1742;146,1742;154,1733;154,1713;146,1704;92,1704;72,1701;55,1690;50,1684;46,1680;44,1676;42,1672;40,1626;43,1620;47,1614;54,1563;37,1573;27,1582;14,1598;5,1616;0,1636;0,1648;2,1669;8,1688;19,1705;27,1714;43,1728;61,1736;81,1741;92,1742" o:connectangles="0,0,0,0,0,0,0,0,0,0,0,0,0,0,0,0,0,0,0,0,0,0,0,0,0,0,0,0,0,0"/>
              </v:shape>
              <v:shape id="Freeform 21" o:spid="_x0000_s1033" style="position:absolute;left:4799;top:1553;width:94;height:188;visibility:visible;mso-wrap-style:square;v-text-anchor:top" coordsize="9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qaMMA&#10;AADcAAAADwAAAGRycy9kb3ducmV2LnhtbERP32vCMBB+H+x/CCfsbaYOJ1obZQgDURDmWvd6a65N&#10;sbmUJtPuvzcDYW/38f28bD3YVlyo941jBZNxAoK4dLrhWkH++f48B+EDssbWMSn4JQ/r1eNDhql2&#10;V/6gyzHUIoawT1GBCaFLpfSlIYt+7DriyFWutxgi7Gupe7zGcNvKlySZSYsNxwaDHW0Mlefjj1Vw&#10;pqLKeWpOp2b39V0cFpP9piuUehoNb0sQgYbwL767tzrOT17h75l4gV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CqaMMAAADcAAAADwAAAAAAAAAAAAAAAACYAgAAZHJzL2Rv&#10;d25yZXYueG1sUEsFBgAAAAAEAAQA9QAAAIgDAAAAAA==&#10;" path="m,3l,183r2,6l32,189r5,-3l37,95,41,75,52,58r2,-3l63,46,75,40,88,39r6,-3l94,8,91,1,87,2,67,5,49,13,37,20,9,2,5,,,3xe" fillcolor="#9f987a" stroked="f">
                <v:path arrowok="t" o:connecttype="custom" o:connectlocs="0,1556;0,1736;2,1742;32,1742;37,1739;37,1648;41,1628;52,1611;54,1608;63,1599;75,1593;88,1592;94,1589;94,1561;91,1554;87,1555;67,1558;49,1566;37,1573;9,1555;5,1553;0,1556" o:connectangles="0,0,0,0,0,0,0,0,0,0,0,0,0,0,0,0,0,0,0,0,0,0"/>
              </v:shape>
              <v:shape id="Freeform 22" o:spid="_x0000_s1034" style="position:absolute;left:4734;top:1441;width:57;height:75;visibility:visible;mso-wrap-style:square;v-text-anchor:top" coordsize="5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XKMMA&#10;AADcAAAADwAAAGRycy9kb3ducmV2LnhtbERPTWvCQBC9F/oflhG86cYWpaauEkoLOVi06sXbmB2T&#10;0OxsyK5x/fddQehtHu9zFqtgGtFT52rLCibjBARxYXXNpYLD/mv0BsJ5ZI2NZVJwIwer5fPTAlNt&#10;r/xD/c6XIoawS1FB5X2bSumKigy6sW2JI3e2nUEfYVdK3eE1hptGviTJTBqsOTZU2NJHRcXv7mIU&#10;5Ov68/U47c3tFLJ9aOabYvt9Vmo4CNk7CE/B/4sf7lzH+ckM7s/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FXKMMAAADcAAAADwAAAAAAAAAAAAAAAACYAgAAZHJzL2Rv&#10;d25yZXYueG1sUEsFBgAAAAAEAAQA9QAAAIgDAAAAAA==&#10;" path="m42,75r8,l56,69,56,3,54,,2,,,3,,69r6,6l42,75xe" fillcolor="#9f987a" stroked="f">
                <v:path arrowok="t" o:connecttype="custom" o:connectlocs="42,1516;50,1516;56,1510;56,1444;54,1441;2,1441;0,1444;0,1510;6,1516;42,1516" o:connectangles="0,0,0,0,0,0,0,0,0,0"/>
              </v:shape>
              <v:shape id="Freeform 23" o:spid="_x0000_s1035" style="position:absolute;left:4631;top:1441;width:28;height:75;visibility:visible;mso-wrap-style:square;v-text-anchor:top" coordsize="28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/D7sEA&#10;AADcAAAADwAAAGRycy9kb3ducmV2LnhtbERPzWrCQBC+F3yHZQq9NbsRqhKzigQsXjw0+gBDdvJT&#10;s7Mhu5r07d1Cobf5+H4n38+2Fw8afedYQ5ooEMSVMx03Gq6X4/sGhA/IBnvHpOGHPOx3i5ccM+Mm&#10;/qJHGRoRQ9hnqKENYcik9FVLFn3iBuLI1W60GCIcG2lGnGK47eVSqZW02HFsaHGgoqXqVt6thuXq&#10;rIrP8vadqqau6unDHY7upPXb63zYggg0h3/xn/tk4ny1ht9n4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Pw+7BAAAA3AAAAA8AAAAAAAAAAAAAAAAAmAIAAGRycy9kb3du&#10;cmV2LnhtbFBLBQYAAAAABAAEAPUAAACGAwAAAAA=&#10;" path="m21,75r4,l28,68,28,4,21,,3,,,8,,68r3,7l21,75xe" fillcolor="#9f987a" stroked="f">
                <v:path arrowok="t" o:connecttype="custom" o:connectlocs="21,1516;25,1516;28,1509;28,1445;21,1441;3,1441;0,1449;0,1509;3,1516;21,1516" o:connectangles="0,0,0,0,0,0,0,0,0,0"/>
              </v:shape>
              <v:shape id="Freeform 24" o:spid="_x0000_s1036" style="position:absolute;left:4678;top:1441;width:28;height:75;visibility:visible;mso-wrap-style:square;v-text-anchor:top" coordsize="28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BXnMMA&#10;AADcAAAADwAAAGRycy9kb3ducmV2LnhtbESPzYoCMRCE7wu+Q2jB25ooKMtoFBFcvHhwdh+gmfT8&#10;6KQzTKIz+/b2YcFbN1Vd9fV2P/pWPamPTWALi7kBRVwE13Bl4ffn9PkFKiZkh21gsvBHEfa7yccW&#10;MxcGvtIzT5WSEI4ZWqhT6jKtY1GTxzgPHbFoZeg9Jln7SrseBwn3rV4as9YeG5aGGjs61lTc84e3&#10;sFxfzPE7v98WpiqLcliFwymcrZ1Nx8MGVKIxvc3/12cn+EZo5RmZQO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BXnMMAAADcAAAADwAAAAAAAAAAAAAAAACYAgAAZHJzL2Rv&#10;d25yZXYueG1sUEsFBgAAAAAEAAQA9QAAAIgDAAAAAA==&#10;" path="m21,75r4,l28,68,28,4,21,,3,,,8,,72r7,3l21,75xe" fillcolor="#9f987a" stroked="f">
                <v:path arrowok="t" o:connecttype="custom" o:connectlocs="21,1516;25,1516;28,1509;28,1445;21,1441;3,1441;0,1449;0,1513;7,1516;21,1516" o:connectangles="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06E2"/>
    <w:rsid w:val="00032470"/>
    <w:rsid w:val="0003385C"/>
    <w:rsid w:val="00033F71"/>
    <w:rsid w:val="00034616"/>
    <w:rsid w:val="00042583"/>
    <w:rsid w:val="0004661F"/>
    <w:rsid w:val="00055855"/>
    <w:rsid w:val="0006063C"/>
    <w:rsid w:val="00066340"/>
    <w:rsid w:val="00074F15"/>
    <w:rsid w:val="00092400"/>
    <w:rsid w:val="000C40FF"/>
    <w:rsid w:val="000C7AC4"/>
    <w:rsid w:val="0010748E"/>
    <w:rsid w:val="00115B30"/>
    <w:rsid w:val="00143605"/>
    <w:rsid w:val="0015074B"/>
    <w:rsid w:val="00150F7B"/>
    <w:rsid w:val="00186D3C"/>
    <w:rsid w:val="001B5DA8"/>
    <w:rsid w:val="001D6465"/>
    <w:rsid w:val="001D667D"/>
    <w:rsid w:val="001E14A4"/>
    <w:rsid w:val="001E6F0E"/>
    <w:rsid w:val="001F12D2"/>
    <w:rsid w:val="001F7710"/>
    <w:rsid w:val="00213284"/>
    <w:rsid w:val="002251E8"/>
    <w:rsid w:val="00227669"/>
    <w:rsid w:val="00241327"/>
    <w:rsid w:val="002503BA"/>
    <w:rsid w:val="0025335A"/>
    <w:rsid w:val="00273386"/>
    <w:rsid w:val="00277D41"/>
    <w:rsid w:val="0029639D"/>
    <w:rsid w:val="002B230E"/>
    <w:rsid w:val="002E3E8B"/>
    <w:rsid w:val="002F5FD2"/>
    <w:rsid w:val="002F7235"/>
    <w:rsid w:val="0030428C"/>
    <w:rsid w:val="00311BA0"/>
    <w:rsid w:val="00326F90"/>
    <w:rsid w:val="00347FD5"/>
    <w:rsid w:val="00356A92"/>
    <w:rsid w:val="00374079"/>
    <w:rsid w:val="00382E2B"/>
    <w:rsid w:val="003A06EB"/>
    <w:rsid w:val="003A105B"/>
    <w:rsid w:val="003C4C91"/>
    <w:rsid w:val="003D46B2"/>
    <w:rsid w:val="003E4CD0"/>
    <w:rsid w:val="003F46A9"/>
    <w:rsid w:val="00400EF6"/>
    <w:rsid w:val="0040206C"/>
    <w:rsid w:val="00416E0E"/>
    <w:rsid w:val="00430676"/>
    <w:rsid w:val="00437DE2"/>
    <w:rsid w:val="00452707"/>
    <w:rsid w:val="004B1B63"/>
    <w:rsid w:val="004B3E25"/>
    <w:rsid w:val="00511BE5"/>
    <w:rsid w:val="00516892"/>
    <w:rsid w:val="005654D4"/>
    <w:rsid w:val="005719E0"/>
    <w:rsid w:val="005917C6"/>
    <w:rsid w:val="00595DBB"/>
    <w:rsid w:val="005A6763"/>
    <w:rsid w:val="005B3549"/>
    <w:rsid w:val="005C5A0A"/>
    <w:rsid w:val="005E227E"/>
    <w:rsid w:val="005F5057"/>
    <w:rsid w:val="0060233D"/>
    <w:rsid w:val="0060239B"/>
    <w:rsid w:val="006070A7"/>
    <w:rsid w:val="00616E0A"/>
    <w:rsid w:val="00622DE9"/>
    <w:rsid w:val="00623E6E"/>
    <w:rsid w:val="00632D6D"/>
    <w:rsid w:val="00665A7D"/>
    <w:rsid w:val="00675B07"/>
    <w:rsid w:val="00696745"/>
    <w:rsid w:val="006B1AD5"/>
    <w:rsid w:val="006C7738"/>
    <w:rsid w:val="006E7FFD"/>
    <w:rsid w:val="00716113"/>
    <w:rsid w:val="00730B2F"/>
    <w:rsid w:val="007554E1"/>
    <w:rsid w:val="00773FC4"/>
    <w:rsid w:val="007774C4"/>
    <w:rsid w:val="0079612F"/>
    <w:rsid w:val="007962B7"/>
    <w:rsid w:val="007B5D55"/>
    <w:rsid w:val="007C74CB"/>
    <w:rsid w:val="007C7E2C"/>
    <w:rsid w:val="007D3BF3"/>
    <w:rsid w:val="007E3AE9"/>
    <w:rsid w:val="007E5E6C"/>
    <w:rsid w:val="007E7806"/>
    <w:rsid w:val="008003C1"/>
    <w:rsid w:val="00806197"/>
    <w:rsid w:val="00807D3B"/>
    <w:rsid w:val="00815F83"/>
    <w:rsid w:val="00833C84"/>
    <w:rsid w:val="00843855"/>
    <w:rsid w:val="00851700"/>
    <w:rsid w:val="00860F78"/>
    <w:rsid w:val="008658F3"/>
    <w:rsid w:val="0086694D"/>
    <w:rsid w:val="00872BE8"/>
    <w:rsid w:val="00884C87"/>
    <w:rsid w:val="00893AD8"/>
    <w:rsid w:val="00894042"/>
    <w:rsid w:val="008B4DF2"/>
    <w:rsid w:val="008C6D0D"/>
    <w:rsid w:val="008D04A7"/>
    <w:rsid w:val="008D1035"/>
    <w:rsid w:val="008E1B18"/>
    <w:rsid w:val="008F338A"/>
    <w:rsid w:val="0095228B"/>
    <w:rsid w:val="00955602"/>
    <w:rsid w:val="009601A7"/>
    <w:rsid w:val="00960ED5"/>
    <w:rsid w:val="009778F9"/>
    <w:rsid w:val="00994345"/>
    <w:rsid w:val="009A0BA1"/>
    <w:rsid w:val="009A0DBB"/>
    <w:rsid w:val="009C3A50"/>
    <w:rsid w:val="009D0609"/>
    <w:rsid w:val="009E1E2D"/>
    <w:rsid w:val="009E7510"/>
    <w:rsid w:val="00A00B9F"/>
    <w:rsid w:val="00A02CCB"/>
    <w:rsid w:val="00A02CDF"/>
    <w:rsid w:val="00A07464"/>
    <w:rsid w:val="00A1269E"/>
    <w:rsid w:val="00A23DDA"/>
    <w:rsid w:val="00A37D40"/>
    <w:rsid w:val="00A4257D"/>
    <w:rsid w:val="00A42A87"/>
    <w:rsid w:val="00AA1D8D"/>
    <w:rsid w:val="00AA3254"/>
    <w:rsid w:val="00AA7515"/>
    <w:rsid w:val="00AC37B7"/>
    <w:rsid w:val="00AD5415"/>
    <w:rsid w:val="00AE04AA"/>
    <w:rsid w:val="00B22E3F"/>
    <w:rsid w:val="00B345CA"/>
    <w:rsid w:val="00B47730"/>
    <w:rsid w:val="00B52AEE"/>
    <w:rsid w:val="00B772DB"/>
    <w:rsid w:val="00B9283B"/>
    <w:rsid w:val="00BA5131"/>
    <w:rsid w:val="00BB075F"/>
    <w:rsid w:val="00BC6999"/>
    <w:rsid w:val="00BD6CDC"/>
    <w:rsid w:val="00BE5502"/>
    <w:rsid w:val="00BE7350"/>
    <w:rsid w:val="00BF02B6"/>
    <w:rsid w:val="00BF7060"/>
    <w:rsid w:val="00C1366F"/>
    <w:rsid w:val="00C24DD5"/>
    <w:rsid w:val="00C2546F"/>
    <w:rsid w:val="00C315B7"/>
    <w:rsid w:val="00C35972"/>
    <w:rsid w:val="00C62E1E"/>
    <w:rsid w:val="00CB0664"/>
    <w:rsid w:val="00CC06DF"/>
    <w:rsid w:val="00CD7ABF"/>
    <w:rsid w:val="00CF3089"/>
    <w:rsid w:val="00CF5011"/>
    <w:rsid w:val="00D04208"/>
    <w:rsid w:val="00D11506"/>
    <w:rsid w:val="00D26F7F"/>
    <w:rsid w:val="00D27500"/>
    <w:rsid w:val="00D311D4"/>
    <w:rsid w:val="00D40124"/>
    <w:rsid w:val="00D732F7"/>
    <w:rsid w:val="00D91AEF"/>
    <w:rsid w:val="00D9268C"/>
    <w:rsid w:val="00DC7472"/>
    <w:rsid w:val="00DD10DB"/>
    <w:rsid w:val="00DD3447"/>
    <w:rsid w:val="00DD674E"/>
    <w:rsid w:val="00E24C39"/>
    <w:rsid w:val="00E31001"/>
    <w:rsid w:val="00E32A95"/>
    <w:rsid w:val="00E92ACB"/>
    <w:rsid w:val="00E96609"/>
    <w:rsid w:val="00EA3CB9"/>
    <w:rsid w:val="00EB2D22"/>
    <w:rsid w:val="00F03BB4"/>
    <w:rsid w:val="00F20539"/>
    <w:rsid w:val="00F4207F"/>
    <w:rsid w:val="00F51FF4"/>
    <w:rsid w:val="00F64D29"/>
    <w:rsid w:val="00F675C7"/>
    <w:rsid w:val="00F731EB"/>
    <w:rsid w:val="00F975E1"/>
    <w:rsid w:val="00FB0749"/>
    <w:rsid w:val="00FB5AA2"/>
    <w:rsid w:val="00FC693F"/>
    <w:rsid w:val="00FC6F48"/>
    <w:rsid w:val="00FE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4D359D95-8F80-4D04-9A78-515FA4BE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sz w:val="48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F5C3B4-3549-4982-8A58-314E3F19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70</cp:revision>
  <cp:lastPrinted>2020-11-16T15:27:00Z</cp:lastPrinted>
  <dcterms:created xsi:type="dcterms:W3CDTF">2013-12-23T23:15:00Z</dcterms:created>
  <dcterms:modified xsi:type="dcterms:W3CDTF">2020-11-28T16:50:00Z</dcterms:modified>
  <cp:category/>
</cp:coreProperties>
</file>